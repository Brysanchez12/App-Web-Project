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6844C" w14:textId="1325260A" w:rsidR="004D0625" w:rsidRPr="0095339E" w:rsidRDefault="00BE3EF1" w:rsidP="0095339E">
      <w:pPr>
        <w:pStyle w:val="Ttulo1"/>
        <w:spacing w:line="480" w:lineRule="auto"/>
        <w:jc w:val="center"/>
        <w:rPr>
          <w:rFonts w:ascii="Times New Roman" w:hAnsi="Times New Roman" w:cs="Times New Roman"/>
          <w:lang w:val="es-EC"/>
        </w:rPr>
      </w:pPr>
      <w:bookmarkStart w:id="0" w:name="_Toc202686134"/>
      <w:r w:rsidRPr="00BE3EF1">
        <w:rPr>
          <w:rFonts w:ascii="Times New Roman" w:hAnsi="Times New Roman" w:cs="Times New Roman"/>
          <w:lang w:val="es-EC"/>
        </w:rPr>
        <w:t>DOCUMENTACIÓN DEL PROYECTO</w:t>
      </w:r>
      <w:r w:rsidR="004D0625">
        <w:rPr>
          <w:rFonts w:ascii="Times New Roman" w:hAnsi="Times New Roman" w:cs="Times New Roman"/>
          <w:lang w:val="es-EC"/>
        </w:rPr>
        <w:t xml:space="preserve"> FINAL</w:t>
      </w:r>
      <w:r w:rsidRPr="00BE3EF1">
        <w:rPr>
          <w:rFonts w:ascii="Times New Roman" w:hAnsi="Times New Roman" w:cs="Times New Roman"/>
          <w:lang w:val="es-EC"/>
        </w:rPr>
        <w:t xml:space="preserve"> DE </w:t>
      </w:r>
      <w:r>
        <w:rPr>
          <w:rFonts w:ascii="Times New Roman" w:hAnsi="Times New Roman" w:cs="Times New Roman"/>
          <w:lang w:val="es-EC"/>
        </w:rPr>
        <w:t>DESARROLLO DE APLICACIONES WEB</w:t>
      </w:r>
      <w:bookmarkEnd w:id="0"/>
    </w:p>
    <w:p w14:paraId="2F7CBC81" w14:textId="51471C53" w:rsidR="004D0625" w:rsidRDefault="0095339E" w:rsidP="0095339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3016747E" wp14:editId="0926089D">
            <wp:extent cx="3048635" cy="2381250"/>
            <wp:effectExtent l="0" t="0" r="0" b="0"/>
            <wp:docPr id="1" name="image1.png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, nombre de la empres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BD79" w14:textId="77777777" w:rsidR="00AC331A" w:rsidRPr="004D0625" w:rsidRDefault="00AC331A" w:rsidP="0095339E">
      <w:pPr>
        <w:jc w:val="center"/>
        <w:rPr>
          <w:lang w:val="es-EC"/>
        </w:rPr>
      </w:pPr>
    </w:p>
    <w:p w14:paraId="6514F619" w14:textId="1BDE848B" w:rsidR="00BE3EF1" w:rsidRDefault="00BE3EF1" w:rsidP="004D0625">
      <w:pPr>
        <w:pStyle w:val="NormalWeb"/>
        <w:spacing w:line="480" w:lineRule="auto"/>
        <w:jc w:val="center"/>
        <w:rPr>
          <w:sz w:val="28"/>
          <w:szCs w:val="28"/>
        </w:rPr>
      </w:pPr>
      <w:r w:rsidRPr="00BE3EF1">
        <w:rPr>
          <w:rStyle w:val="Textoennegrita"/>
          <w:sz w:val="28"/>
          <w:szCs w:val="28"/>
        </w:rPr>
        <w:t>Nombre del Proyecto:</w:t>
      </w:r>
      <w:r w:rsidRPr="00BE3EF1">
        <w:rPr>
          <w:sz w:val="28"/>
          <w:szCs w:val="28"/>
        </w:rPr>
        <w:t xml:space="preserve"> Sistema Web con Módulo de </w:t>
      </w:r>
      <w:proofErr w:type="spellStart"/>
      <w:r w:rsidRPr="00BE3EF1">
        <w:rPr>
          <w:sz w:val="28"/>
          <w:szCs w:val="28"/>
        </w:rPr>
        <w:t>Login</w:t>
      </w:r>
      <w:proofErr w:type="spellEnd"/>
      <w:r w:rsidRPr="00BE3EF1">
        <w:rPr>
          <w:sz w:val="28"/>
          <w:szCs w:val="28"/>
        </w:rPr>
        <w:t xml:space="preserve"> y Página Principal</w:t>
      </w:r>
      <w:r w:rsidRPr="00BE3EF1">
        <w:rPr>
          <w:sz w:val="28"/>
          <w:szCs w:val="28"/>
        </w:rPr>
        <w:br/>
      </w:r>
      <w:r w:rsidRPr="00BE3EF1">
        <w:rPr>
          <w:rStyle w:val="Textoennegrita"/>
          <w:sz w:val="28"/>
          <w:szCs w:val="28"/>
        </w:rPr>
        <w:t>Autor:</w:t>
      </w:r>
      <w:r w:rsidRPr="00BE3EF1">
        <w:rPr>
          <w:sz w:val="28"/>
          <w:szCs w:val="28"/>
        </w:rPr>
        <w:t xml:space="preserve"> </w:t>
      </w:r>
      <w:r w:rsidR="004D0625">
        <w:rPr>
          <w:sz w:val="28"/>
          <w:szCs w:val="28"/>
        </w:rPr>
        <w:t>Grupo 4</w:t>
      </w:r>
    </w:p>
    <w:p w14:paraId="58DC0D96" w14:textId="3B931F01" w:rsidR="004D0625" w:rsidRPr="004D0625" w:rsidRDefault="004D0625" w:rsidP="004D0625">
      <w:pPr>
        <w:pStyle w:val="NormalWeb"/>
        <w:spacing w:line="480" w:lineRule="auto"/>
        <w:jc w:val="center"/>
      </w:pPr>
      <w:hyperlink r:id="rId9" w:history="1">
        <w:r w:rsidRPr="004D0625">
          <w:rPr>
            <w:rStyle w:val="Hipervnculo"/>
            <w:b/>
            <w:bCs/>
            <w:color w:val="auto"/>
            <w:u w:val="none"/>
            <w:lang w:val="en-US"/>
          </w:rPr>
          <w:t>IZQUIERDO VALLEJO GALO ANTONIO</w:t>
        </w:r>
      </w:hyperlink>
    </w:p>
    <w:p w14:paraId="7CCD5823" w14:textId="0E27095E" w:rsidR="004D0625" w:rsidRPr="004D0625" w:rsidRDefault="004D0625" w:rsidP="004D0625">
      <w:pPr>
        <w:pStyle w:val="NormalWeb"/>
        <w:spacing w:line="480" w:lineRule="auto"/>
        <w:jc w:val="center"/>
      </w:pPr>
      <w:hyperlink r:id="rId10" w:history="1">
        <w:r w:rsidRPr="004D0625">
          <w:rPr>
            <w:rStyle w:val="Hipervnculo"/>
            <w:b/>
            <w:bCs/>
            <w:color w:val="auto"/>
            <w:u w:val="none"/>
            <w:lang w:val="en-US"/>
          </w:rPr>
          <w:t>PITA FRANCO JOSUE JOEL</w:t>
        </w:r>
      </w:hyperlink>
    </w:p>
    <w:p w14:paraId="0FCFF7C9" w14:textId="573DAF04" w:rsidR="004D0625" w:rsidRPr="004D0625" w:rsidRDefault="004D0625" w:rsidP="004D0625">
      <w:pPr>
        <w:pStyle w:val="NormalWeb"/>
        <w:spacing w:line="480" w:lineRule="auto"/>
        <w:jc w:val="center"/>
      </w:pPr>
      <w:hyperlink r:id="rId11" w:history="1">
        <w:r w:rsidRPr="004D0625">
          <w:rPr>
            <w:rStyle w:val="Hipervnculo"/>
            <w:b/>
            <w:bCs/>
            <w:color w:val="auto"/>
            <w:u w:val="none"/>
            <w:lang w:val="en-US"/>
          </w:rPr>
          <w:t>SANCHEZ PARRA BRYAN JOAO</w:t>
        </w:r>
      </w:hyperlink>
    </w:p>
    <w:p w14:paraId="12BAE9A3" w14:textId="550F3294" w:rsidR="004D0625" w:rsidRPr="004D0625" w:rsidRDefault="004D0625" w:rsidP="004D0625">
      <w:pPr>
        <w:pStyle w:val="NormalWeb"/>
        <w:spacing w:line="480" w:lineRule="auto"/>
        <w:jc w:val="center"/>
      </w:pPr>
      <w:hyperlink r:id="rId12" w:history="1">
        <w:r w:rsidRPr="004D0625">
          <w:rPr>
            <w:rStyle w:val="Hipervnculo"/>
            <w:b/>
            <w:bCs/>
            <w:color w:val="auto"/>
            <w:u w:val="none"/>
            <w:lang w:val="en-US"/>
          </w:rPr>
          <w:t>DELGADO PIGUAVE ANTHONY PAUL</w:t>
        </w:r>
      </w:hyperlink>
    </w:p>
    <w:p w14:paraId="1D887B02" w14:textId="77777777" w:rsidR="00BE3EF1" w:rsidRDefault="00BE3EF1" w:rsidP="00BE3EF1">
      <w:pPr>
        <w:spacing w:line="480" w:lineRule="auto"/>
        <w:rPr>
          <w:rFonts w:ascii="Times New Roman" w:hAnsi="Times New Roman" w:cs="Times New Roman"/>
          <w:sz w:val="28"/>
          <w:szCs w:val="28"/>
          <w:lang w:val="es-EC"/>
        </w:rPr>
      </w:pPr>
    </w:p>
    <w:p w14:paraId="0B5FCE4A" w14:textId="77777777" w:rsidR="00AC331A" w:rsidRPr="004D0625" w:rsidRDefault="00AC331A" w:rsidP="00BE3EF1">
      <w:pPr>
        <w:spacing w:line="480" w:lineRule="auto"/>
        <w:rPr>
          <w:rFonts w:ascii="Times New Roman" w:hAnsi="Times New Roman" w:cs="Times New Roman"/>
          <w:sz w:val="28"/>
          <w:szCs w:val="28"/>
          <w:lang w:val="es-EC"/>
        </w:rPr>
      </w:pPr>
    </w:p>
    <w:sdt>
      <w:sdtPr>
        <w:rPr>
          <w:lang w:val="es-ES"/>
        </w:rPr>
        <w:id w:val="7997239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53FA4262" w14:textId="326FF065" w:rsidR="00BE3EF1" w:rsidRDefault="00BE3EF1">
          <w:pPr>
            <w:pStyle w:val="TtuloTDC"/>
          </w:pPr>
          <w:r>
            <w:rPr>
              <w:lang w:val="es-ES"/>
            </w:rPr>
            <w:t>Contenido</w:t>
          </w:r>
        </w:p>
        <w:p w14:paraId="1C6F87B0" w14:textId="0FDBF51B" w:rsidR="00BE3EF1" w:rsidRDefault="00BE3EF1">
          <w:pPr>
            <w:pStyle w:val="TD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686134" w:history="1">
            <w:r w:rsidRPr="00A54BB5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>DOCUMENTACIÓN DEL PROYECTO DE DESARROLLO DE APLICACIONES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3590" w14:textId="1290DA5D" w:rsidR="00BE3EF1" w:rsidRDefault="00BE3EF1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2686135" w:history="1">
            <w:r w:rsidRPr="00A54BB5">
              <w:rPr>
                <w:rStyle w:val="Hipervnculo"/>
                <w:noProof/>
                <w:lang w:val="es-EC"/>
              </w:rPr>
              <w:t>1.  Resumen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D238" w14:textId="1213837B" w:rsidR="00BE3EF1" w:rsidRDefault="00BE3EF1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2686136" w:history="1">
            <w:r w:rsidRPr="00A54BB5">
              <w:rPr>
                <w:rStyle w:val="Hipervnculo"/>
                <w:noProof/>
                <w:lang w:val="es-EC"/>
              </w:rPr>
              <w:t>2.  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8065" w14:textId="6C8813C5" w:rsidR="00BE3EF1" w:rsidRDefault="00BE3EF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2686137" w:history="1">
            <w:r w:rsidRPr="00A54BB5">
              <w:rPr>
                <w:rStyle w:val="Hipervnculo"/>
                <w:noProof/>
                <w:lang w:val="es-EC"/>
              </w:rPr>
              <w:t>2.1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5232" w14:textId="1EC086CA" w:rsidR="00BE3EF1" w:rsidRDefault="00BE3EF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2686138" w:history="1">
            <w:r w:rsidRPr="00A54BB5">
              <w:rPr>
                <w:rStyle w:val="Hipervnculo"/>
                <w:noProof/>
              </w:rPr>
              <w:t>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2827" w14:textId="1C40FCA4" w:rsidR="00BE3EF1" w:rsidRDefault="00BE3EF1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2686139" w:history="1">
            <w:r w:rsidRPr="00A54BB5">
              <w:rPr>
                <w:rStyle w:val="Hipervnculo"/>
                <w:noProof/>
                <w:lang w:val="es-EC"/>
              </w:rPr>
              <w:t>3. 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6076E" w14:textId="2E3B25FE" w:rsidR="00BE3EF1" w:rsidRDefault="00BE3EF1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2686140" w:history="1">
            <w:r w:rsidRPr="00A54BB5">
              <w:rPr>
                <w:rStyle w:val="Hipervnculo"/>
                <w:noProof/>
                <w:lang w:val="es-EC"/>
              </w:rPr>
              <w:t>4.  Arquitectura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E7B1" w14:textId="1886CD54" w:rsidR="00BE3EF1" w:rsidRDefault="00BE3EF1">
          <w:pPr>
            <w:pStyle w:val="TDC3"/>
            <w:tabs>
              <w:tab w:val="right" w:leader="dot" w:pos="8630"/>
            </w:tabs>
            <w:rPr>
              <w:noProof/>
            </w:rPr>
          </w:pPr>
          <w:hyperlink w:anchor="_Toc202686141" w:history="1">
            <w:r w:rsidRPr="00A54BB5">
              <w:rPr>
                <w:rStyle w:val="Hipervnculo"/>
                <w:rFonts w:ascii="Times New Roman" w:hAnsi="Times New Roman" w:cs="Times New Roman"/>
                <w:noProof/>
              </w:rPr>
              <w:t>Flujo de Navegación: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69B6" w14:textId="70036973" w:rsidR="00BE3EF1" w:rsidRDefault="00BE3EF1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2686142" w:history="1">
            <w:r w:rsidRPr="00A54BB5">
              <w:rPr>
                <w:rStyle w:val="Hipervnculo"/>
                <w:noProof/>
                <w:lang w:val="es-EC"/>
              </w:rPr>
              <w:t>5.  Descripción de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44110" w14:textId="3DFD478F" w:rsidR="00BE3EF1" w:rsidRDefault="00BE3EF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2686143" w:history="1">
            <w:r w:rsidRPr="00A54BB5">
              <w:rPr>
                <w:rStyle w:val="Hipervnculo"/>
                <w:noProof/>
                <w:lang w:val="es-EC"/>
              </w:rPr>
              <w:t>5.1 Formulario de Login (</w:t>
            </w:r>
            <w:r w:rsidRPr="00A54BB5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>login.html</w:t>
            </w:r>
            <w:r w:rsidRPr="00A54BB5">
              <w:rPr>
                <w:rStyle w:val="Hipervnculo"/>
                <w:noProof/>
                <w:lang w:val="es-EC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C366" w14:textId="2C9961C7" w:rsidR="00BE3EF1" w:rsidRDefault="00BE3EF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2686144" w:history="1">
            <w:r w:rsidRPr="00A54BB5">
              <w:rPr>
                <w:rStyle w:val="Hipervnculo"/>
                <w:noProof/>
                <w:lang w:val="es-EC"/>
              </w:rPr>
              <w:t>5.2 Validación de Credenciales (</w:t>
            </w:r>
            <w:r w:rsidRPr="00A54BB5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>login.php</w:t>
            </w:r>
            <w:r w:rsidRPr="00A54BB5">
              <w:rPr>
                <w:rStyle w:val="Hipervnculo"/>
                <w:noProof/>
                <w:lang w:val="es-EC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50FEB" w14:textId="6A59263E" w:rsidR="00BE3EF1" w:rsidRDefault="00BE3EF1">
          <w:pPr>
            <w:pStyle w:val="TDC3"/>
            <w:tabs>
              <w:tab w:val="right" w:leader="dot" w:pos="8630"/>
            </w:tabs>
            <w:rPr>
              <w:noProof/>
            </w:rPr>
          </w:pPr>
          <w:hyperlink w:anchor="_Toc202686145" w:history="1">
            <w:r w:rsidRPr="00A54BB5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>5.3 Página Principal (index.php)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B1D7" w14:textId="6B7892AE" w:rsidR="00BE3EF1" w:rsidRDefault="00BE3EF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2686146" w:history="1">
            <w:r w:rsidRPr="00A54BB5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 xml:space="preserve">6. </w:t>
            </w:r>
            <w:r w:rsidRPr="00A54BB5">
              <w:rPr>
                <w:rStyle w:val="Hipervnculo"/>
                <w:rFonts w:ascii="Segoe UI Emoji" w:hAnsi="Segoe UI Emoji" w:cs="Segoe UI Emoji"/>
                <w:noProof/>
              </w:rPr>
              <w:t xml:space="preserve"> </w:t>
            </w:r>
            <w:r w:rsidRPr="00A54BB5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>Estructura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36E87" w14:textId="179E0861" w:rsidR="00BE3EF1" w:rsidRDefault="00BE3EF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2686147" w:history="1">
            <w:r w:rsidRPr="00A54BB5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 xml:space="preserve">7. </w:t>
            </w:r>
            <w:r w:rsidRPr="00A54BB5">
              <w:rPr>
                <w:rStyle w:val="Hipervnculo"/>
                <w:rFonts w:ascii="Segoe UI Emoji" w:hAnsi="Segoe UI Emoji" w:cs="Segoe UI Emoji"/>
                <w:noProof/>
              </w:rPr>
              <w:t xml:space="preserve"> </w:t>
            </w:r>
            <w:r w:rsidRPr="00A54BB5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>Instrucciones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20B0" w14:textId="304A1720" w:rsidR="00BE3EF1" w:rsidRDefault="00BE3EF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2686148" w:history="1">
            <w:r w:rsidRPr="00A54BB5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>8.  Capturas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CC23" w14:textId="5C6C61EB" w:rsidR="00BE3EF1" w:rsidRDefault="00BE3EF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2686149" w:history="1">
            <w:r w:rsidRPr="00A54BB5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>9.  Conclusiones y Recomendacion</w:t>
            </w:r>
            <w:r w:rsidRPr="00A54BB5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>e</w:t>
            </w:r>
            <w:r w:rsidRPr="00A54BB5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5081" w14:textId="29F6F5DF" w:rsidR="00BE3EF1" w:rsidRDefault="00BE3EF1">
          <w:pPr>
            <w:pStyle w:val="TDC3"/>
            <w:tabs>
              <w:tab w:val="right" w:leader="dot" w:pos="8630"/>
            </w:tabs>
            <w:rPr>
              <w:noProof/>
            </w:rPr>
          </w:pPr>
          <w:hyperlink w:anchor="_Toc202686150" w:history="1">
            <w:r w:rsidRPr="00A54BB5">
              <w:rPr>
                <w:rStyle w:val="Hipervnculo"/>
                <w:rFonts w:ascii="Times New Roman" w:hAnsi="Times New Roman" w:cs="Times New Roman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2D06" w14:textId="6657D658" w:rsidR="00BE3EF1" w:rsidRDefault="00BE3EF1">
          <w:pPr>
            <w:pStyle w:val="TDC3"/>
            <w:tabs>
              <w:tab w:val="right" w:leader="dot" w:pos="8630"/>
            </w:tabs>
            <w:rPr>
              <w:noProof/>
            </w:rPr>
          </w:pPr>
          <w:hyperlink w:anchor="_Toc202686151" w:history="1">
            <w:r w:rsidRPr="00A54BB5">
              <w:rPr>
                <w:rStyle w:val="Hipervnculo"/>
                <w:rFonts w:ascii="Times New Roman" w:hAnsi="Times New Roman" w:cs="Times New Roman"/>
                <w:noProof/>
              </w:rPr>
              <w:t>Recomendaciones: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9EA4" w14:textId="52C6DF43" w:rsidR="00BE3EF1" w:rsidRDefault="00BE3EF1">
          <w:r>
            <w:rPr>
              <w:b/>
              <w:bCs/>
              <w:lang w:val="es-ES"/>
            </w:rPr>
            <w:fldChar w:fldCharType="end"/>
          </w:r>
        </w:p>
      </w:sdtContent>
    </w:sdt>
    <w:p w14:paraId="16FE55F5" w14:textId="77777777" w:rsidR="00BE3EF1" w:rsidRDefault="00BE3EF1" w:rsidP="00BE3EF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0A53371" w14:textId="77777777" w:rsidR="00BE3EF1" w:rsidRDefault="00BE3EF1" w:rsidP="00BE3EF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5BF3269" w14:textId="77777777" w:rsidR="004D0625" w:rsidRDefault="004D0625" w:rsidP="00BE3EF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745CB90" w14:textId="77777777" w:rsidR="004D0625" w:rsidRPr="00BE3EF1" w:rsidRDefault="004D0625" w:rsidP="00BE3EF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1CC06B7" w14:textId="1B77CCB6" w:rsidR="00BE3EF1" w:rsidRPr="00F14C9F" w:rsidRDefault="00BE3EF1" w:rsidP="00BE3EF1">
      <w:pPr>
        <w:pStyle w:val="Ttulo1"/>
        <w:rPr>
          <w:rFonts w:ascii="Times New Roman" w:hAnsi="Times New Roman" w:cs="Times New Roman"/>
          <w:lang w:val="es-EC"/>
        </w:rPr>
      </w:pPr>
      <w:bookmarkStart w:id="1" w:name="_Toc202686135"/>
      <w:r w:rsidRPr="00F14C9F">
        <w:rPr>
          <w:rFonts w:ascii="Times New Roman" w:hAnsi="Times New Roman" w:cs="Times New Roman"/>
          <w:lang w:val="es-EC"/>
        </w:rPr>
        <w:lastRenderedPageBreak/>
        <w:t>1.  Resumen del Sistema</w:t>
      </w:r>
      <w:bookmarkEnd w:id="1"/>
    </w:p>
    <w:p w14:paraId="1B2A77A8" w14:textId="77777777" w:rsidR="00BE3EF1" w:rsidRPr="00F14C9F" w:rsidRDefault="00BE3EF1" w:rsidP="00BE3EF1">
      <w:pPr>
        <w:pStyle w:val="NormalWeb"/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 xml:space="preserve">Este proyecto corresponde al desarrollo de un sistema web básico que implementa un mecanismo de autenticación de usuarios a través de un formulario de </w:t>
      </w:r>
      <w:proofErr w:type="spellStart"/>
      <w:r w:rsidRPr="00F14C9F">
        <w:rPr>
          <w:sz w:val="28"/>
          <w:szCs w:val="28"/>
        </w:rPr>
        <w:t>login</w:t>
      </w:r>
      <w:proofErr w:type="spellEnd"/>
      <w:r w:rsidRPr="00F14C9F">
        <w:rPr>
          <w:sz w:val="28"/>
          <w:szCs w:val="28"/>
        </w:rPr>
        <w:t>, y permite el acceso a una página principal solo en caso de credenciales válidas. El sistema ha sido desarrollado utilizando tecnologías ampliamente conocidas y de fácil despliegue, como PHP, HTML y servidores locales tipo XAMPP.</w:t>
      </w:r>
    </w:p>
    <w:p w14:paraId="473D29AB" w14:textId="77777777" w:rsidR="00BE3EF1" w:rsidRPr="00F14C9F" w:rsidRDefault="00BE3EF1" w:rsidP="00BE3EF1">
      <w:pPr>
        <w:pStyle w:val="NormalWeb"/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 xml:space="preserve">El propósito general de este proyecto es demostrar el flujo típico de acceso controlado a través de </w:t>
      </w:r>
      <w:proofErr w:type="spellStart"/>
      <w:r w:rsidRPr="00F14C9F">
        <w:rPr>
          <w:sz w:val="28"/>
          <w:szCs w:val="28"/>
        </w:rPr>
        <w:t>login</w:t>
      </w:r>
      <w:proofErr w:type="spellEnd"/>
      <w:r w:rsidRPr="00F14C9F">
        <w:rPr>
          <w:sz w:val="28"/>
          <w:szCs w:val="28"/>
        </w:rPr>
        <w:t>, y su posible expansión hacia aplicaciones más complejas. Esta base puede ser integrada en sistemas empresariales, institucionales o educativos que requieran seguridad básica y control de sesiones.</w:t>
      </w:r>
    </w:p>
    <w:p w14:paraId="10746376" w14:textId="77777777" w:rsidR="00BE3EF1" w:rsidRPr="00F14C9F" w:rsidRDefault="00BE3EF1" w:rsidP="00BE3EF1">
      <w:pPr>
        <w:pStyle w:val="NormalWeb"/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Además, se encuentra estructurado para facilitar el aprendizaje en desarrollo web, siendo un proyecto ideal para cursos introductorios de programación de aplicaciones web.</w:t>
      </w:r>
    </w:p>
    <w:p w14:paraId="5C184D47" w14:textId="3583C70B" w:rsidR="00BE3EF1" w:rsidRDefault="00BE3EF1" w:rsidP="00BE3EF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8674B82" w14:textId="77777777" w:rsidR="0095339E" w:rsidRPr="00F14C9F" w:rsidRDefault="0095339E" w:rsidP="00BE3EF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6E690B1" w14:textId="3F1CEFE9" w:rsidR="0095339E" w:rsidRPr="0095339E" w:rsidRDefault="00BE3EF1" w:rsidP="0095339E">
      <w:pPr>
        <w:pStyle w:val="Ttulo1"/>
        <w:spacing w:line="480" w:lineRule="auto"/>
        <w:rPr>
          <w:rFonts w:ascii="Times New Roman" w:hAnsi="Times New Roman" w:cs="Times New Roman"/>
          <w:sz w:val="32"/>
          <w:szCs w:val="32"/>
          <w:lang w:val="es-EC"/>
        </w:rPr>
      </w:pPr>
      <w:bookmarkStart w:id="2" w:name="_Toc202686136"/>
      <w:r w:rsidRPr="0095339E">
        <w:rPr>
          <w:rFonts w:ascii="Times New Roman" w:hAnsi="Times New Roman" w:cs="Times New Roman"/>
          <w:sz w:val="32"/>
          <w:szCs w:val="32"/>
          <w:lang w:val="es-EC"/>
        </w:rPr>
        <w:lastRenderedPageBreak/>
        <w:t>2.  Objetivos del Proyecto</w:t>
      </w:r>
      <w:bookmarkEnd w:id="2"/>
    </w:p>
    <w:p w14:paraId="2CE93D3C" w14:textId="77777777" w:rsidR="0095339E" w:rsidRPr="0095339E" w:rsidRDefault="0095339E" w:rsidP="0095339E">
      <w:pPr>
        <w:spacing w:line="480" w:lineRule="auto"/>
        <w:jc w:val="both"/>
        <w:rPr>
          <w:sz w:val="24"/>
          <w:szCs w:val="24"/>
          <w:lang w:val="es-EC"/>
        </w:rPr>
      </w:pPr>
      <w:r w:rsidRPr="0095339E">
        <w:rPr>
          <w:sz w:val="24"/>
          <w:szCs w:val="24"/>
          <w:lang w:val="es-EC"/>
        </w:rPr>
        <w:t xml:space="preserve">Los principales objetivos del sistema </w:t>
      </w:r>
      <w:proofErr w:type="spellStart"/>
      <w:r w:rsidRPr="0095339E">
        <w:rPr>
          <w:b/>
          <w:bCs/>
          <w:sz w:val="24"/>
          <w:szCs w:val="24"/>
          <w:lang w:val="es-EC"/>
        </w:rPr>
        <w:t>SmartFix</w:t>
      </w:r>
      <w:proofErr w:type="spellEnd"/>
      <w:r w:rsidRPr="0095339E">
        <w:rPr>
          <w:sz w:val="24"/>
          <w:szCs w:val="24"/>
          <w:lang w:val="es-EC"/>
        </w:rPr>
        <w:t xml:space="preserve"> son:</w:t>
      </w:r>
    </w:p>
    <w:p w14:paraId="0ADEF8D9" w14:textId="77777777" w:rsidR="0095339E" w:rsidRPr="0095339E" w:rsidRDefault="0095339E" w:rsidP="0095339E">
      <w:pPr>
        <w:spacing w:line="480" w:lineRule="auto"/>
        <w:jc w:val="both"/>
        <w:rPr>
          <w:b/>
          <w:bCs/>
          <w:color w:val="365F91" w:themeColor="accent1" w:themeShade="BF"/>
          <w:sz w:val="24"/>
          <w:szCs w:val="24"/>
          <w:lang w:val="es-EC"/>
        </w:rPr>
      </w:pPr>
      <w:r w:rsidRPr="0095339E">
        <w:rPr>
          <w:b/>
          <w:bCs/>
          <w:color w:val="365F91" w:themeColor="accent1" w:themeShade="BF"/>
          <w:sz w:val="24"/>
          <w:szCs w:val="24"/>
          <w:lang w:val="es-EC"/>
        </w:rPr>
        <w:t>1. Eliminar el riesgo de pérdida de información:</w:t>
      </w:r>
    </w:p>
    <w:p w14:paraId="26FD4C57" w14:textId="77777777" w:rsidR="0095339E" w:rsidRPr="0095339E" w:rsidRDefault="0095339E" w:rsidP="0095339E">
      <w:pPr>
        <w:numPr>
          <w:ilvl w:val="0"/>
          <w:numId w:val="22"/>
        </w:numPr>
        <w:spacing w:after="160" w:line="480" w:lineRule="auto"/>
        <w:jc w:val="both"/>
        <w:rPr>
          <w:sz w:val="24"/>
          <w:szCs w:val="24"/>
          <w:lang w:val="es-EC"/>
        </w:rPr>
      </w:pPr>
      <w:r w:rsidRPr="0095339E">
        <w:rPr>
          <w:sz w:val="24"/>
          <w:szCs w:val="24"/>
          <w:lang w:val="es-EC"/>
        </w:rPr>
        <w:t>Sustituir el uso de libretas u hojas sueltas por una plataforma digital centralizada, segura y confiable para la gestión de órdenes, clientes y servicios.</w:t>
      </w:r>
    </w:p>
    <w:p w14:paraId="5E665F39" w14:textId="77777777" w:rsidR="0095339E" w:rsidRPr="0095339E" w:rsidRDefault="0095339E" w:rsidP="0095339E">
      <w:pPr>
        <w:spacing w:line="480" w:lineRule="auto"/>
        <w:jc w:val="both"/>
        <w:rPr>
          <w:b/>
          <w:bCs/>
          <w:color w:val="365F91" w:themeColor="accent1" w:themeShade="BF"/>
          <w:sz w:val="24"/>
          <w:szCs w:val="24"/>
          <w:lang w:val="es-EC"/>
        </w:rPr>
      </w:pPr>
      <w:r w:rsidRPr="0095339E">
        <w:rPr>
          <w:b/>
          <w:bCs/>
          <w:color w:val="365F91" w:themeColor="accent1" w:themeShade="BF"/>
          <w:sz w:val="24"/>
          <w:szCs w:val="24"/>
          <w:lang w:val="es-EC"/>
        </w:rPr>
        <w:t>2. Optimizar la operación del centro técnico:</w:t>
      </w:r>
    </w:p>
    <w:p w14:paraId="186001B3" w14:textId="77777777" w:rsidR="0095339E" w:rsidRPr="0095339E" w:rsidRDefault="0095339E" w:rsidP="0095339E">
      <w:pPr>
        <w:numPr>
          <w:ilvl w:val="0"/>
          <w:numId w:val="23"/>
        </w:numPr>
        <w:spacing w:after="160" w:line="480" w:lineRule="auto"/>
        <w:jc w:val="both"/>
        <w:rPr>
          <w:sz w:val="24"/>
          <w:szCs w:val="24"/>
        </w:rPr>
      </w:pPr>
      <w:proofErr w:type="spellStart"/>
      <w:r w:rsidRPr="0095339E">
        <w:rPr>
          <w:sz w:val="24"/>
          <w:szCs w:val="24"/>
        </w:rPr>
        <w:t>Automatizar</w:t>
      </w:r>
      <w:proofErr w:type="spellEnd"/>
      <w:r w:rsidRPr="0095339E">
        <w:rPr>
          <w:sz w:val="24"/>
          <w:szCs w:val="24"/>
        </w:rPr>
        <w:t xml:space="preserve"> </w:t>
      </w:r>
      <w:proofErr w:type="spellStart"/>
      <w:r w:rsidRPr="0095339E">
        <w:rPr>
          <w:sz w:val="24"/>
          <w:szCs w:val="24"/>
        </w:rPr>
        <w:t>procesos</w:t>
      </w:r>
      <w:proofErr w:type="spellEnd"/>
      <w:r w:rsidRPr="0095339E">
        <w:rPr>
          <w:sz w:val="24"/>
          <w:szCs w:val="24"/>
        </w:rPr>
        <w:t xml:space="preserve"> </w:t>
      </w:r>
      <w:proofErr w:type="spellStart"/>
      <w:r w:rsidRPr="0095339E">
        <w:rPr>
          <w:sz w:val="24"/>
          <w:szCs w:val="24"/>
        </w:rPr>
        <w:t>fundamentales</w:t>
      </w:r>
      <w:proofErr w:type="spellEnd"/>
      <w:r w:rsidRPr="0095339E">
        <w:rPr>
          <w:sz w:val="24"/>
          <w:szCs w:val="24"/>
        </w:rPr>
        <w:t xml:space="preserve"> </w:t>
      </w:r>
      <w:proofErr w:type="spellStart"/>
      <w:r w:rsidRPr="0095339E">
        <w:rPr>
          <w:sz w:val="24"/>
          <w:szCs w:val="24"/>
        </w:rPr>
        <w:t>como</w:t>
      </w:r>
      <w:proofErr w:type="spellEnd"/>
      <w:r w:rsidRPr="0095339E">
        <w:rPr>
          <w:sz w:val="24"/>
          <w:szCs w:val="24"/>
        </w:rPr>
        <w:t>:</w:t>
      </w:r>
    </w:p>
    <w:p w14:paraId="362DEA66" w14:textId="77777777" w:rsidR="0095339E" w:rsidRPr="0095339E" w:rsidRDefault="0095339E" w:rsidP="0095339E">
      <w:pPr>
        <w:numPr>
          <w:ilvl w:val="1"/>
          <w:numId w:val="23"/>
        </w:numPr>
        <w:spacing w:after="160" w:line="480" w:lineRule="auto"/>
        <w:jc w:val="both"/>
        <w:rPr>
          <w:sz w:val="24"/>
          <w:szCs w:val="24"/>
          <w:lang w:val="es-EC"/>
        </w:rPr>
      </w:pPr>
      <w:r w:rsidRPr="0095339E">
        <w:rPr>
          <w:sz w:val="24"/>
          <w:szCs w:val="24"/>
          <w:lang w:val="es-EC"/>
        </w:rPr>
        <w:t>Registro y edición de clientes y usuarios.</w:t>
      </w:r>
    </w:p>
    <w:p w14:paraId="1A8611A4" w14:textId="77777777" w:rsidR="0095339E" w:rsidRPr="0095339E" w:rsidRDefault="0095339E" w:rsidP="0095339E">
      <w:pPr>
        <w:numPr>
          <w:ilvl w:val="1"/>
          <w:numId w:val="23"/>
        </w:numPr>
        <w:spacing w:after="160" w:line="480" w:lineRule="auto"/>
        <w:jc w:val="both"/>
        <w:rPr>
          <w:sz w:val="24"/>
          <w:szCs w:val="24"/>
          <w:lang w:val="es-EC"/>
        </w:rPr>
      </w:pPr>
      <w:r w:rsidRPr="0095339E">
        <w:rPr>
          <w:sz w:val="24"/>
          <w:szCs w:val="24"/>
          <w:lang w:val="es-EC"/>
        </w:rPr>
        <w:t>Creación y seguimiento de órdenes de servicio técnico.</w:t>
      </w:r>
    </w:p>
    <w:p w14:paraId="245F781A" w14:textId="77777777" w:rsidR="0095339E" w:rsidRPr="0095339E" w:rsidRDefault="0095339E" w:rsidP="0095339E">
      <w:pPr>
        <w:numPr>
          <w:ilvl w:val="1"/>
          <w:numId w:val="23"/>
        </w:numPr>
        <w:spacing w:after="160" w:line="480" w:lineRule="auto"/>
        <w:jc w:val="both"/>
        <w:rPr>
          <w:sz w:val="24"/>
          <w:szCs w:val="24"/>
          <w:lang w:val="es-EC"/>
        </w:rPr>
      </w:pPr>
      <w:r w:rsidRPr="0095339E">
        <w:rPr>
          <w:sz w:val="24"/>
          <w:szCs w:val="24"/>
          <w:lang w:val="es-EC"/>
        </w:rPr>
        <w:t>Control de productos y servicios ofrecidos.</w:t>
      </w:r>
    </w:p>
    <w:p w14:paraId="7D8F47C5" w14:textId="77777777" w:rsidR="0095339E" w:rsidRPr="0095339E" w:rsidRDefault="0095339E" w:rsidP="0095339E">
      <w:pPr>
        <w:numPr>
          <w:ilvl w:val="1"/>
          <w:numId w:val="23"/>
        </w:numPr>
        <w:spacing w:after="160" w:line="480" w:lineRule="auto"/>
        <w:jc w:val="both"/>
        <w:rPr>
          <w:sz w:val="24"/>
          <w:szCs w:val="24"/>
          <w:lang w:val="es-EC"/>
        </w:rPr>
      </w:pPr>
      <w:r w:rsidRPr="0095339E">
        <w:rPr>
          <w:sz w:val="24"/>
          <w:szCs w:val="24"/>
          <w:lang w:val="es-EC"/>
        </w:rPr>
        <w:t>Facturación y generación de reportes.</w:t>
      </w:r>
    </w:p>
    <w:p w14:paraId="7CC157F5" w14:textId="77777777" w:rsidR="0095339E" w:rsidRPr="0095339E" w:rsidRDefault="0095339E" w:rsidP="0095339E">
      <w:pPr>
        <w:spacing w:line="480" w:lineRule="auto"/>
        <w:jc w:val="both"/>
        <w:rPr>
          <w:b/>
          <w:bCs/>
          <w:color w:val="365F91" w:themeColor="accent1" w:themeShade="BF"/>
          <w:sz w:val="24"/>
          <w:szCs w:val="24"/>
          <w:lang w:val="es-EC"/>
        </w:rPr>
      </w:pPr>
      <w:r w:rsidRPr="0095339E">
        <w:rPr>
          <w:b/>
          <w:bCs/>
          <w:color w:val="365F91" w:themeColor="accent1" w:themeShade="BF"/>
          <w:sz w:val="24"/>
          <w:szCs w:val="24"/>
          <w:lang w:val="es-EC"/>
        </w:rPr>
        <w:t>3. Aumentar la precisión y accesibilidad de la información:</w:t>
      </w:r>
    </w:p>
    <w:p w14:paraId="20585AE6" w14:textId="77777777" w:rsidR="0095339E" w:rsidRPr="0095339E" w:rsidRDefault="0095339E" w:rsidP="0095339E">
      <w:pPr>
        <w:numPr>
          <w:ilvl w:val="0"/>
          <w:numId w:val="24"/>
        </w:numPr>
        <w:spacing w:after="160" w:line="480" w:lineRule="auto"/>
        <w:jc w:val="both"/>
        <w:rPr>
          <w:sz w:val="24"/>
          <w:szCs w:val="24"/>
          <w:lang w:val="es-EC"/>
        </w:rPr>
      </w:pPr>
      <w:r w:rsidRPr="0095339E">
        <w:rPr>
          <w:sz w:val="24"/>
          <w:szCs w:val="24"/>
          <w:lang w:val="es-EC"/>
        </w:rPr>
        <w:t>Garantizar que toda la información esté correctamente almacenada, actualizada y disponible desde cualquier dispositivo autorizado con conexión a internet.</w:t>
      </w:r>
    </w:p>
    <w:p w14:paraId="78A3FDFF" w14:textId="77777777" w:rsidR="0095339E" w:rsidRPr="0095339E" w:rsidRDefault="0095339E" w:rsidP="0095339E">
      <w:pPr>
        <w:spacing w:line="480" w:lineRule="auto"/>
        <w:jc w:val="both"/>
        <w:rPr>
          <w:b/>
          <w:bCs/>
          <w:color w:val="365F91" w:themeColor="accent1" w:themeShade="BF"/>
          <w:sz w:val="24"/>
          <w:szCs w:val="24"/>
          <w:lang w:val="es-EC"/>
        </w:rPr>
      </w:pPr>
      <w:r w:rsidRPr="0095339E">
        <w:rPr>
          <w:b/>
          <w:bCs/>
          <w:color w:val="365F91" w:themeColor="accent1" w:themeShade="BF"/>
          <w:sz w:val="24"/>
          <w:szCs w:val="24"/>
          <w:lang w:val="es-EC"/>
        </w:rPr>
        <w:t>4. Mejorar la toma de decisiones:</w:t>
      </w:r>
    </w:p>
    <w:p w14:paraId="578FF4C6" w14:textId="6EDD4944" w:rsidR="0095339E" w:rsidRPr="0095339E" w:rsidRDefault="0095339E" w:rsidP="00BE3EF1">
      <w:pPr>
        <w:numPr>
          <w:ilvl w:val="0"/>
          <w:numId w:val="25"/>
        </w:numPr>
        <w:spacing w:after="160" w:line="480" w:lineRule="auto"/>
        <w:jc w:val="both"/>
        <w:rPr>
          <w:sz w:val="24"/>
          <w:szCs w:val="24"/>
          <w:lang w:val="es-EC"/>
        </w:rPr>
      </w:pPr>
      <w:r w:rsidRPr="0095339E">
        <w:rPr>
          <w:sz w:val="24"/>
          <w:szCs w:val="24"/>
          <w:lang w:val="es-EC"/>
        </w:rPr>
        <w:lastRenderedPageBreak/>
        <w:t>Proporcionar reportes administrativos y técnicos, lo que permite tener un panorama claro del desempeño del negocio y tomar decisiones estratégicas basadas en datos reale</w:t>
      </w:r>
      <w:r>
        <w:rPr>
          <w:sz w:val="24"/>
          <w:szCs w:val="24"/>
          <w:lang w:val="es-EC"/>
        </w:rPr>
        <w:t>s.</w:t>
      </w:r>
    </w:p>
    <w:p w14:paraId="3C7034EC" w14:textId="7EEF0937" w:rsidR="00BE3EF1" w:rsidRPr="00F14C9F" w:rsidRDefault="00BE3EF1" w:rsidP="00BE3EF1">
      <w:pPr>
        <w:pStyle w:val="Ttulo1"/>
        <w:rPr>
          <w:rFonts w:ascii="Times New Roman" w:hAnsi="Times New Roman" w:cs="Times New Roman"/>
          <w:lang w:val="es-EC"/>
        </w:rPr>
      </w:pPr>
      <w:bookmarkStart w:id="3" w:name="_Toc202686139"/>
      <w:r w:rsidRPr="00F14C9F">
        <w:rPr>
          <w:rFonts w:ascii="Times New Roman" w:hAnsi="Times New Roman" w:cs="Times New Roman"/>
          <w:lang w:val="es-EC"/>
        </w:rPr>
        <w:t>3.  Tecnologías Utilizada</w:t>
      </w:r>
      <w:bookmarkEnd w:id="3"/>
      <w:r w:rsidR="0095339E">
        <w:rPr>
          <w:rFonts w:ascii="Times New Roman" w:hAnsi="Times New Roman" w:cs="Times New Roman"/>
          <w:lang w:val="es-EC"/>
        </w:rPr>
        <w:t>s</w:t>
      </w:r>
    </w:p>
    <w:p w14:paraId="37AB0D1D" w14:textId="77777777" w:rsidR="00BE3EF1" w:rsidRPr="00F14C9F" w:rsidRDefault="00BE3EF1" w:rsidP="00BE3EF1">
      <w:pPr>
        <w:pStyle w:val="NormalWeb"/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El desarrollo de este sistema se apoya en herramientas y tecnologías estándar, ampliamente conocidas por la comunidad de desarrolladores web: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943"/>
        <w:gridCol w:w="6913"/>
      </w:tblGrid>
      <w:tr w:rsidR="00BE3EF1" w:rsidRPr="00F14C9F" w14:paraId="3BB02657" w14:textId="77777777" w:rsidTr="004D0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2E109" w14:textId="77777777" w:rsidR="00BE3EF1" w:rsidRPr="00F14C9F" w:rsidRDefault="00BE3EF1" w:rsidP="00BE3EF1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4C9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Tecnología</w:t>
            </w:r>
            <w:proofErr w:type="spellEnd"/>
          </w:p>
        </w:tc>
        <w:tc>
          <w:tcPr>
            <w:tcW w:w="0" w:type="auto"/>
            <w:hideMark/>
          </w:tcPr>
          <w:p w14:paraId="2D1FE565" w14:textId="77777777" w:rsidR="00BE3EF1" w:rsidRPr="00F14C9F" w:rsidRDefault="00BE3EF1" w:rsidP="00BE3EF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F14C9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Descripción</w:t>
            </w:r>
            <w:proofErr w:type="spellEnd"/>
          </w:p>
        </w:tc>
      </w:tr>
      <w:tr w:rsidR="00BE3EF1" w:rsidRPr="00F14C9F" w14:paraId="4EAA4BDD" w14:textId="77777777" w:rsidTr="004D0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B987E" w14:textId="77777777" w:rsidR="00BE3EF1" w:rsidRPr="00F14C9F" w:rsidRDefault="00BE3EF1" w:rsidP="00BE3EF1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14C9F">
              <w:rPr>
                <w:rStyle w:val="Textoennegrita"/>
                <w:rFonts w:ascii="Times New Roman" w:hAnsi="Times New Roman" w:cs="Times New Roman"/>
                <w:sz w:val="28"/>
                <w:szCs w:val="28"/>
              </w:rPr>
              <w:t>HTML</w:t>
            </w:r>
          </w:p>
        </w:tc>
        <w:tc>
          <w:tcPr>
            <w:tcW w:w="0" w:type="auto"/>
            <w:hideMark/>
          </w:tcPr>
          <w:p w14:paraId="0AD5FF28" w14:textId="77777777" w:rsidR="00BE3EF1" w:rsidRPr="00F14C9F" w:rsidRDefault="00BE3EF1" w:rsidP="00BE3EF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C9F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 xml:space="preserve">Lenguaje de marcado para crear la estructura de las páginas web. </w:t>
            </w:r>
            <w:proofErr w:type="spellStart"/>
            <w:r w:rsidRPr="00F14C9F">
              <w:rPr>
                <w:rFonts w:ascii="Times New Roman" w:hAnsi="Times New Roman" w:cs="Times New Roman"/>
                <w:sz w:val="28"/>
                <w:szCs w:val="28"/>
              </w:rPr>
              <w:t>Utilizado</w:t>
            </w:r>
            <w:proofErr w:type="spellEnd"/>
            <w:r w:rsidRPr="00F14C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4C9F">
              <w:rPr>
                <w:rFonts w:ascii="Times New Roman" w:hAnsi="Times New Roman" w:cs="Times New Roman"/>
                <w:sz w:val="28"/>
                <w:szCs w:val="28"/>
              </w:rPr>
              <w:t>en</w:t>
            </w:r>
            <w:proofErr w:type="spellEnd"/>
            <w:r w:rsidRPr="00F14C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4C9F">
              <w:rPr>
                <w:rFonts w:ascii="Times New Roman" w:hAnsi="Times New Roman" w:cs="Times New Roman"/>
                <w:sz w:val="28"/>
                <w:szCs w:val="28"/>
              </w:rPr>
              <w:t>el</w:t>
            </w:r>
            <w:proofErr w:type="spellEnd"/>
            <w:r w:rsidRPr="00F14C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4C9F">
              <w:rPr>
                <w:rFonts w:ascii="Times New Roman" w:hAnsi="Times New Roman" w:cs="Times New Roman"/>
                <w:sz w:val="28"/>
                <w:szCs w:val="28"/>
              </w:rPr>
              <w:t>formulario</w:t>
            </w:r>
            <w:proofErr w:type="spellEnd"/>
            <w:r w:rsidRPr="00F14C9F">
              <w:rPr>
                <w:rFonts w:ascii="Times New Roman" w:hAnsi="Times New Roman" w:cs="Times New Roman"/>
                <w:sz w:val="28"/>
                <w:szCs w:val="28"/>
              </w:rPr>
              <w:t xml:space="preserve"> de login.</w:t>
            </w:r>
          </w:p>
        </w:tc>
      </w:tr>
      <w:tr w:rsidR="00BE3EF1" w:rsidRPr="00F14C9F" w14:paraId="08323BFB" w14:textId="77777777" w:rsidTr="004D0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D4F2C" w14:textId="77777777" w:rsidR="00BE3EF1" w:rsidRPr="00F14C9F" w:rsidRDefault="00BE3EF1" w:rsidP="00BE3EF1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4C9F">
              <w:rPr>
                <w:rStyle w:val="Textoennegrita"/>
                <w:rFonts w:ascii="Times New Roman" w:hAnsi="Times New Roman" w:cs="Times New Roman"/>
                <w:sz w:val="28"/>
                <w:szCs w:val="28"/>
              </w:rPr>
              <w:t>PHP</w:t>
            </w:r>
          </w:p>
        </w:tc>
        <w:tc>
          <w:tcPr>
            <w:tcW w:w="0" w:type="auto"/>
            <w:hideMark/>
          </w:tcPr>
          <w:p w14:paraId="43434EC9" w14:textId="77777777" w:rsidR="00BE3EF1" w:rsidRPr="00F14C9F" w:rsidRDefault="00BE3EF1" w:rsidP="00BE3EF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F14C9F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Lenguaje de programación del lado del servidor. Procesa las credenciales y gestiona la lógica del sistema.</w:t>
            </w:r>
          </w:p>
        </w:tc>
      </w:tr>
      <w:tr w:rsidR="00BE3EF1" w:rsidRPr="00F14C9F" w14:paraId="5CF9B2CC" w14:textId="77777777" w:rsidTr="004D0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3C030" w14:textId="77777777" w:rsidR="00BE3EF1" w:rsidRPr="00F14C9F" w:rsidRDefault="00BE3EF1" w:rsidP="00BE3EF1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4C9F">
              <w:rPr>
                <w:rStyle w:val="Textoennegrita"/>
                <w:rFonts w:ascii="Times New Roman" w:hAnsi="Times New Roman" w:cs="Times New Roman"/>
                <w:sz w:val="28"/>
                <w:szCs w:val="28"/>
              </w:rPr>
              <w:t>Visual Studio Code</w:t>
            </w:r>
          </w:p>
        </w:tc>
        <w:tc>
          <w:tcPr>
            <w:tcW w:w="0" w:type="auto"/>
            <w:hideMark/>
          </w:tcPr>
          <w:p w14:paraId="7E60A728" w14:textId="77777777" w:rsidR="00BE3EF1" w:rsidRPr="00F14C9F" w:rsidRDefault="00BE3EF1" w:rsidP="00BE3EF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F14C9F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Entorno de desarrollo usado para la edición del código fuente.</w:t>
            </w:r>
          </w:p>
        </w:tc>
      </w:tr>
      <w:tr w:rsidR="00BE3EF1" w:rsidRPr="00F14C9F" w14:paraId="78AE54F4" w14:textId="77777777" w:rsidTr="004D0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D3351" w14:textId="77777777" w:rsidR="00BE3EF1" w:rsidRPr="00F14C9F" w:rsidRDefault="00BE3EF1" w:rsidP="00BE3EF1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4C9F">
              <w:rPr>
                <w:rStyle w:val="Textoennegrita"/>
                <w:rFonts w:ascii="Times New Roman" w:hAnsi="Times New Roman" w:cs="Times New Roman"/>
                <w:sz w:val="28"/>
                <w:szCs w:val="28"/>
              </w:rPr>
              <w:t>XAMPP / Apache</w:t>
            </w:r>
          </w:p>
        </w:tc>
        <w:tc>
          <w:tcPr>
            <w:tcW w:w="0" w:type="auto"/>
            <w:hideMark/>
          </w:tcPr>
          <w:p w14:paraId="16B6AA42" w14:textId="77777777" w:rsidR="00BE3EF1" w:rsidRPr="00F14C9F" w:rsidRDefault="00BE3EF1" w:rsidP="00BE3EF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F14C9F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Servidor local que permite ejecutar PHP y servir los archivos web.</w:t>
            </w:r>
          </w:p>
        </w:tc>
      </w:tr>
      <w:tr w:rsidR="00BE3EF1" w:rsidRPr="00F14C9F" w14:paraId="4C368E71" w14:textId="77777777" w:rsidTr="004D0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E1092" w14:textId="77777777" w:rsidR="00BE3EF1" w:rsidRPr="00F14C9F" w:rsidRDefault="00BE3EF1" w:rsidP="00BE3EF1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4C9F">
              <w:rPr>
                <w:rStyle w:val="Textoennegrita"/>
                <w:rFonts w:ascii="Times New Roman" w:hAnsi="Times New Roman" w:cs="Times New Roman"/>
                <w:sz w:val="28"/>
                <w:szCs w:val="28"/>
              </w:rPr>
              <w:t>CSS (</w:t>
            </w:r>
            <w:proofErr w:type="spellStart"/>
            <w:r w:rsidRPr="00F14C9F">
              <w:rPr>
                <w:rStyle w:val="Textoennegrita"/>
                <w:rFonts w:ascii="Times New Roman" w:hAnsi="Times New Roman" w:cs="Times New Roman"/>
                <w:sz w:val="28"/>
                <w:szCs w:val="28"/>
              </w:rPr>
              <w:t>opcional</w:t>
            </w:r>
            <w:proofErr w:type="spellEnd"/>
            <w:r w:rsidRPr="00F14C9F">
              <w:rPr>
                <w:rStyle w:val="Textoennegrita"/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77CE9BA9" w14:textId="77777777" w:rsidR="00BE3EF1" w:rsidRPr="00F14C9F" w:rsidRDefault="00BE3EF1" w:rsidP="00BE3EF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F14C9F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Puede utilizarse para estilizar la interfaz de usuario, aunque en este proyecto no se incluyó por defecto.</w:t>
            </w:r>
          </w:p>
        </w:tc>
      </w:tr>
    </w:tbl>
    <w:p w14:paraId="64035C31" w14:textId="3ECF9975" w:rsidR="00BE3EF1" w:rsidRPr="00F14C9F" w:rsidRDefault="00BE3EF1" w:rsidP="00BE3EF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FF4A727" w14:textId="79FF9229" w:rsidR="00BE3EF1" w:rsidRPr="00F14C9F" w:rsidRDefault="00BE3EF1" w:rsidP="00BE3EF1">
      <w:pPr>
        <w:pStyle w:val="Ttulo1"/>
        <w:rPr>
          <w:rFonts w:ascii="Times New Roman" w:hAnsi="Times New Roman" w:cs="Times New Roman"/>
          <w:lang w:val="es-EC"/>
        </w:rPr>
      </w:pPr>
      <w:bookmarkStart w:id="4" w:name="_Toc202686140"/>
      <w:r w:rsidRPr="00F14C9F">
        <w:rPr>
          <w:rFonts w:ascii="Times New Roman" w:hAnsi="Times New Roman" w:cs="Times New Roman"/>
          <w:lang w:val="es-EC"/>
        </w:rPr>
        <w:lastRenderedPageBreak/>
        <w:t>4.  Arquitectura del Proyecto</w:t>
      </w:r>
      <w:bookmarkEnd w:id="4"/>
    </w:p>
    <w:p w14:paraId="17BD7DD4" w14:textId="77777777" w:rsidR="00BE3EF1" w:rsidRPr="00F14C9F" w:rsidRDefault="00BE3EF1" w:rsidP="00BE3EF1">
      <w:pPr>
        <w:pStyle w:val="NormalWeb"/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 xml:space="preserve">El sistema está diseñado siguiendo una arquitectura básica </w:t>
      </w:r>
      <w:r w:rsidRPr="00F14C9F">
        <w:rPr>
          <w:rStyle w:val="Textoennegrita"/>
          <w:sz w:val="28"/>
          <w:szCs w:val="28"/>
        </w:rPr>
        <w:t>cliente-servidor</w:t>
      </w:r>
      <w:r w:rsidRPr="00F14C9F">
        <w:rPr>
          <w:sz w:val="28"/>
          <w:szCs w:val="28"/>
        </w:rPr>
        <w:t>:</w:t>
      </w:r>
    </w:p>
    <w:p w14:paraId="5B90EED4" w14:textId="77777777" w:rsidR="00BE3EF1" w:rsidRPr="00F14C9F" w:rsidRDefault="00BE3EF1" w:rsidP="00BE3EF1">
      <w:pPr>
        <w:pStyle w:val="NormalWeb"/>
        <w:numPr>
          <w:ilvl w:val="0"/>
          <w:numId w:val="12"/>
        </w:numPr>
        <w:spacing w:line="480" w:lineRule="auto"/>
        <w:rPr>
          <w:sz w:val="28"/>
          <w:szCs w:val="28"/>
        </w:rPr>
      </w:pPr>
      <w:r w:rsidRPr="00F14C9F">
        <w:rPr>
          <w:rStyle w:val="Textoennegrita"/>
          <w:sz w:val="28"/>
          <w:szCs w:val="28"/>
        </w:rPr>
        <w:t>Cliente (</w:t>
      </w:r>
      <w:proofErr w:type="spellStart"/>
      <w:r w:rsidRPr="00F14C9F">
        <w:rPr>
          <w:rStyle w:val="Textoennegrita"/>
          <w:sz w:val="28"/>
          <w:szCs w:val="28"/>
        </w:rPr>
        <w:t>Frontend</w:t>
      </w:r>
      <w:proofErr w:type="spellEnd"/>
      <w:r w:rsidRPr="00F14C9F">
        <w:rPr>
          <w:rStyle w:val="Textoennegrita"/>
          <w:sz w:val="28"/>
          <w:szCs w:val="28"/>
        </w:rPr>
        <w:t>):</w:t>
      </w:r>
      <w:r w:rsidRPr="00F14C9F">
        <w:rPr>
          <w:sz w:val="28"/>
          <w:szCs w:val="28"/>
        </w:rPr>
        <w:t xml:space="preserve"> Navegador del usuario que visualiza el 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login.html</w:t>
      </w:r>
      <w:r w:rsidRPr="00F14C9F">
        <w:rPr>
          <w:sz w:val="28"/>
          <w:szCs w:val="28"/>
        </w:rPr>
        <w:t>, permite ingresar usuario y contraseña, y envía esa información al servidor.</w:t>
      </w:r>
    </w:p>
    <w:p w14:paraId="6227196C" w14:textId="77777777" w:rsidR="00BE3EF1" w:rsidRPr="00F14C9F" w:rsidRDefault="00BE3EF1" w:rsidP="00BE3EF1">
      <w:pPr>
        <w:pStyle w:val="NormalWeb"/>
        <w:numPr>
          <w:ilvl w:val="0"/>
          <w:numId w:val="12"/>
        </w:numPr>
        <w:spacing w:line="480" w:lineRule="auto"/>
        <w:rPr>
          <w:sz w:val="28"/>
          <w:szCs w:val="28"/>
        </w:rPr>
      </w:pPr>
      <w:r w:rsidRPr="00F14C9F">
        <w:rPr>
          <w:rStyle w:val="Textoennegrita"/>
          <w:sz w:val="28"/>
          <w:szCs w:val="28"/>
        </w:rPr>
        <w:t>Servidor (</w:t>
      </w:r>
      <w:proofErr w:type="spellStart"/>
      <w:r w:rsidRPr="00F14C9F">
        <w:rPr>
          <w:rStyle w:val="Textoennegrita"/>
          <w:sz w:val="28"/>
          <w:szCs w:val="28"/>
        </w:rPr>
        <w:t>Backend</w:t>
      </w:r>
      <w:proofErr w:type="spellEnd"/>
      <w:r w:rsidRPr="00F14C9F">
        <w:rPr>
          <w:rStyle w:val="Textoennegrita"/>
          <w:sz w:val="28"/>
          <w:szCs w:val="28"/>
        </w:rPr>
        <w:t>):</w:t>
      </w:r>
      <w:r w:rsidRPr="00F14C9F">
        <w:rPr>
          <w:sz w:val="28"/>
          <w:szCs w:val="28"/>
        </w:rPr>
        <w:t xml:space="preserve"> Apache/PHP recibe los datos, ejecuta 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login.php</w:t>
      </w:r>
      <w:proofErr w:type="spellEnd"/>
      <w:r w:rsidRPr="00F14C9F">
        <w:rPr>
          <w:sz w:val="28"/>
          <w:szCs w:val="28"/>
        </w:rPr>
        <w:t xml:space="preserve">, verifica credenciales y decide si redirige a 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index.php</w:t>
      </w:r>
      <w:proofErr w:type="spellEnd"/>
      <w:r w:rsidRPr="00F14C9F">
        <w:rPr>
          <w:sz w:val="28"/>
          <w:szCs w:val="28"/>
        </w:rPr>
        <w:t xml:space="preserve"> o rechaza el acceso.</w:t>
      </w:r>
    </w:p>
    <w:p w14:paraId="11073F58" w14:textId="77777777" w:rsidR="00BE3EF1" w:rsidRPr="00F14C9F" w:rsidRDefault="00BE3EF1" w:rsidP="00BE3EF1">
      <w:pPr>
        <w:pStyle w:val="Ttulo3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5" w:name="_Toc202686141"/>
      <w:proofErr w:type="spellStart"/>
      <w:r w:rsidRPr="00F14C9F">
        <w:rPr>
          <w:rFonts w:ascii="Times New Roman" w:hAnsi="Times New Roman" w:cs="Times New Roman"/>
          <w:sz w:val="28"/>
          <w:szCs w:val="28"/>
        </w:rPr>
        <w:t>Flujo</w:t>
      </w:r>
      <w:proofErr w:type="spellEnd"/>
      <w:r w:rsidRPr="00F14C9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14C9F">
        <w:rPr>
          <w:rFonts w:ascii="Times New Roman" w:hAnsi="Times New Roman" w:cs="Times New Roman"/>
          <w:sz w:val="28"/>
          <w:szCs w:val="28"/>
        </w:rPr>
        <w:t>Navegación</w:t>
      </w:r>
      <w:proofErr w:type="spellEnd"/>
      <w:r w:rsidRPr="00F14C9F">
        <w:rPr>
          <w:rFonts w:ascii="Times New Roman" w:hAnsi="Times New Roman" w:cs="Times New Roman"/>
          <w:sz w:val="28"/>
          <w:szCs w:val="28"/>
        </w:rPr>
        <w:t>:</w:t>
      </w:r>
      <w:bookmarkEnd w:id="5"/>
    </w:p>
    <w:p w14:paraId="5E15D727" w14:textId="77777777" w:rsidR="00BE3EF1" w:rsidRPr="00F14C9F" w:rsidRDefault="00BE3EF1" w:rsidP="00BE3EF1">
      <w:pPr>
        <w:pStyle w:val="NormalWeb"/>
        <w:numPr>
          <w:ilvl w:val="0"/>
          <w:numId w:val="13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 xml:space="preserve">El usuario accede a la página de </w:t>
      </w:r>
      <w:proofErr w:type="spellStart"/>
      <w:r w:rsidRPr="00F14C9F">
        <w:rPr>
          <w:sz w:val="28"/>
          <w:szCs w:val="28"/>
        </w:rPr>
        <w:t>login</w:t>
      </w:r>
      <w:proofErr w:type="spellEnd"/>
      <w:r w:rsidRPr="00F14C9F">
        <w:rPr>
          <w:sz w:val="28"/>
          <w:szCs w:val="28"/>
        </w:rPr>
        <w:t xml:space="preserve"> (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login.html</w:t>
      </w:r>
      <w:r w:rsidRPr="00F14C9F">
        <w:rPr>
          <w:sz w:val="28"/>
          <w:szCs w:val="28"/>
        </w:rPr>
        <w:t>).</w:t>
      </w:r>
    </w:p>
    <w:p w14:paraId="06EBD840" w14:textId="77777777" w:rsidR="00BE3EF1" w:rsidRPr="00F14C9F" w:rsidRDefault="00BE3EF1" w:rsidP="00BE3EF1">
      <w:pPr>
        <w:pStyle w:val="NormalWeb"/>
        <w:numPr>
          <w:ilvl w:val="0"/>
          <w:numId w:val="13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Ingresa su nombre de usuario y contraseña.</w:t>
      </w:r>
    </w:p>
    <w:p w14:paraId="20D3C400" w14:textId="77777777" w:rsidR="00BE3EF1" w:rsidRPr="00F14C9F" w:rsidRDefault="00BE3EF1" w:rsidP="00BE3EF1">
      <w:pPr>
        <w:pStyle w:val="NormalWeb"/>
        <w:numPr>
          <w:ilvl w:val="0"/>
          <w:numId w:val="13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 xml:space="preserve">Al enviar el formulario, los datos son procesados por 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login.php</w:t>
      </w:r>
      <w:proofErr w:type="spellEnd"/>
      <w:r w:rsidRPr="00F14C9F">
        <w:rPr>
          <w:sz w:val="28"/>
          <w:szCs w:val="28"/>
        </w:rPr>
        <w:t>.</w:t>
      </w:r>
    </w:p>
    <w:p w14:paraId="7713090A" w14:textId="77777777" w:rsidR="00BE3EF1" w:rsidRPr="00F14C9F" w:rsidRDefault="00BE3EF1" w:rsidP="00BE3EF1">
      <w:pPr>
        <w:pStyle w:val="NormalWeb"/>
        <w:numPr>
          <w:ilvl w:val="0"/>
          <w:numId w:val="13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 xml:space="preserve">Si las credenciales son válidas, el usuario es redirigido a 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index.php</w:t>
      </w:r>
      <w:proofErr w:type="spellEnd"/>
      <w:r w:rsidRPr="00F14C9F">
        <w:rPr>
          <w:sz w:val="28"/>
          <w:szCs w:val="28"/>
        </w:rPr>
        <w:t>.</w:t>
      </w:r>
    </w:p>
    <w:p w14:paraId="304ECB0E" w14:textId="77777777" w:rsidR="00BE3EF1" w:rsidRPr="00F14C9F" w:rsidRDefault="00BE3EF1" w:rsidP="00BE3EF1">
      <w:pPr>
        <w:pStyle w:val="NormalWeb"/>
        <w:numPr>
          <w:ilvl w:val="0"/>
          <w:numId w:val="13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 xml:space="preserve">Si no son válidas, se muestra un mensaje de error o se redirige nuevamente al </w:t>
      </w:r>
      <w:proofErr w:type="spellStart"/>
      <w:r w:rsidRPr="00F14C9F">
        <w:rPr>
          <w:sz w:val="28"/>
          <w:szCs w:val="28"/>
        </w:rPr>
        <w:t>login</w:t>
      </w:r>
      <w:proofErr w:type="spellEnd"/>
      <w:r w:rsidRPr="00F14C9F">
        <w:rPr>
          <w:sz w:val="28"/>
          <w:szCs w:val="28"/>
        </w:rPr>
        <w:t>.</w:t>
      </w:r>
    </w:p>
    <w:p w14:paraId="59D0ACD4" w14:textId="65E289DC" w:rsidR="00BE3EF1" w:rsidRPr="00F14C9F" w:rsidRDefault="00BE3EF1" w:rsidP="00BE3EF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5832B91" w14:textId="1A9FC77F" w:rsidR="00BE3EF1" w:rsidRPr="00F14C9F" w:rsidRDefault="00BE3EF1" w:rsidP="00BE3EF1">
      <w:pPr>
        <w:pStyle w:val="Ttulo1"/>
        <w:rPr>
          <w:rFonts w:ascii="Times New Roman" w:hAnsi="Times New Roman" w:cs="Times New Roman"/>
          <w:lang w:val="es-EC"/>
        </w:rPr>
      </w:pPr>
      <w:bookmarkStart w:id="6" w:name="_Toc202686142"/>
      <w:r w:rsidRPr="00F14C9F">
        <w:rPr>
          <w:rFonts w:ascii="Times New Roman" w:hAnsi="Times New Roman" w:cs="Times New Roman"/>
          <w:lang w:val="es-EC"/>
        </w:rPr>
        <w:lastRenderedPageBreak/>
        <w:t>5.  Descripción de Módulos</w:t>
      </w:r>
      <w:bookmarkEnd w:id="6"/>
    </w:p>
    <w:p w14:paraId="042B1865" w14:textId="77777777" w:rsidR="00BE3EF1" w:rsidRPr="00F14C9F" w:rsidRDefault="00BE3EF1" w:rsidP="00BE3EF1">
      <w:pPr>
        <w:pStyle w:val="Ttulo2"/>
        <w:rPr>
          <w:rFonts w:ascii="Times New Roman" w:hAnsi="Times New Roman" w:cs="Times New Roman"/>
          <w:lang w:val="es-EC"/>
        </w:rPr>
      </w:pPr>
      <w:bookmarkStart w:id="7" w:name="_Toc202686143"/>
      <w:r w:rsidRPr="00F14C9F">
        <w:rPr>
          <w:rFonts w:ascii="Times New Roman" w:hAnsi="Times New Roman" w:cs="Times New Roman"/>
          <w:lang w:val="es-EC"/>
        </w:rPr>
        <w:t xml:space="preserve">5.1 Formulario de </w:t>
      </w:r>
      <w:proofErr w:type="spellStart"/>
      <w:r w:rsidRPr="00F14C9F">
        <w:rPr>
          <w:rFonts w:ascii="Times New Roman" w:hAnsi="Times New Roman" w:cs="Times New Roman"/>
          <w:lang w:val="es-EC"/>
        </w:rPr>
        <w:t>Login</w:t>
      </w:r>
      <w:proofErr w:type="spellEnd"/>
      <w:r w:rsidRPr="00F14C9F">
        <w:rPr>
          <w:rFonts w:ascii="Times New Roman" w:hAnsi="Times New Roman" w:cs="Times New Roman"/>
          <w:lang w:val="es-EC"/>
        </w:rPr>
        <w:t xml:space="preserve"> (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  <w:lang w:val="es-EC"/>
        </w:rPr>
        <w:t>login.html</w:t>
      </w:r>
      <w:r w:rsidRPr="00F14C9F">
        <w:rPr>
          <w:rFonts w:ascii="Times New Roman" w:hAnsi="Times New Roman" w:cs="Times New Roman"/>
          <w:lang w:val="es-EC"/>
        </w:rPr>
        <w:t>)</w:t>
      </w:r>
      <w:bookmarkEnd w:id="7"/>
    </w:p>
    <w:p w14:paraId="04538F72" w14:textId="6ADE4A31" w:rsidR="00BE3EF1" w:rsidRPr="00F14C9F" w:rsidRDefault="00BE3EF1" w:rsidP="00BE3EF1">
      <w:pPr>
        <w:pStyle w:val="NormalWeb"/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Este archivo contiene la estructura HTML del formulario de inicio de sesión. Posee campos de entrada para el usuario y la contraseña, y un botón para enviar los datos al servidor. El método HTTP utilizado es POST para mayor seguridad.</w:t>
      </w:r>
    </w:p>
    <w:p w14:paraId="14B2B719" w14:textId="77777777" w:rsidR="00BE3EF1" w:rsidRPr="00F14C9F" w:rsidRDefault="00BE3EF1" w:rsidP="00BE3EF1">
      <w:pPr>
        <w:pStyle w:val="NormalWeb"/>
        <w:spacing w:line="480" w:lineRule="auto"/>
        <w:rPr>
          <w:sz w:val="28"/>
          <w:szCs w:val="28"/>
        </w:rPr>
      </w:pPr>
      <w:r w:rsidRPr="00F14C9F">
        <w:rPr>
          <w:rStyle w:val="Textoennegrita"/>
          <w:sz w:val="28"/>
          <w:szCs w:val="28"/>
        </w:rPr>
        <w:t>Características:</w:t>
      </w:r>
    </w:p>
    <w:p w14:paraId="2726F3C7" w14:textId="77777777" w:rsidR="00BE3EF1" w:rsidRPr="00F14C9F" w:rsidRDefault="00BE3EF1" w:rsidP="00BE3EF1">
      <w:pPr>
        <w:pStyle w:val="NormalWeb"/>
        <w:numPr>
          <w:ilvl w:val="0"/>
          <w:numId w:val="14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Validación mínima en el cliente.</w:t>
      </w:r>
    </w:p>
    <w:p w14:paraId="1C62EDE4" w14:textId="59C4D5F4" w:rsidR="00BE3EF1" w:rsidRPr="00F14C9F" w:rsidRDefault="00BE3EF1" w:rsidP="00BE3EF1">
      <w:pPr>
        <w:pStyle w:val="NormalWeb"/>
        <w:numPr>
          <w:ilvl w:val="0"/>
          <w:numId w:val="14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 xml:space="preserve">Envío de datos hacia 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login.php</w:t>
      </w:r>
      <w:proofErr w:type="spellEnd"/>
      <w:r w:rsidRPr="00F14C9F">
        <w:rPr>
          <w:sz w:val="28"/>
          <w:szCs w:val="28"/>
        </w:rPr>
        <w:t>.</w:t>
      </w:r>
    </w:p>
    <w:p w14:paraId="48369D12" w14:textId="33778CCE" w:rsidR="00BE3EF1" w:rsidRPr="0095339E" w:rsidRDefault="0095339E" w:rsidP="00BE3EF1">
      <w:pPr>
        <w:pStyle w:val="NormalWeb"/>
        <w:numPr>
          <w:ilvl w:val="0"/>
          <w:numId w:val="14"/>
        </w:numPr>
        <w:spacing w:line="480" w:lineRule="auto"/>
        <w:rPr>
          <w:sz w:val="28"/>
          <w:szCs w:val="28"/>
        </w:rPr>
      </w:pPr>
      <w:r w:rsidRPr="0095339E">
        <w:rPr>
          <w:rFonts w:ascii="Segoe UI Emoji" w:hAnsi="Segoe UI Emoji" w:cs="Segoe UI Emoji"/>
          <w:sz w:val="28"/>
          <w:szCs w:val="28"/>
        </w:rPr>
        <w:lastRenderedPageBreak/>
        <w:drawing>
          <wp:anchor distT="0" distB="0" distL="114300" distR="114300" simplePos="0" relativeHeight="251657728" behindDoc="0" locked="0" layoutInCell="1" allowOverlap="1" wp14:anchorId="497BA7BB" wp14:editId="7FDD60D1">
            <wp:simplePos x="0" y="0"/>
            <wp:positionH relativeFrom="column">
              <wp:posOffset>245110</wp:posOffset>
            </wp:positionH>
            <wp:positionV relativeFrom="page">
              <wp:posOffset>5599007</wp:posOffset>
            </wp:positionV>
            <wp:extent cx="5237480" cy="3347085"/>
            <wp:effectExtent l="0" t="0" r="1270" b="5715"/>
            <wp:wrapSquare wrapText="bothSides"/>
            <wp:docPr id="1769621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21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EF1" w:rsidRPr="00F14C9F">
        <w:rPr>
          <w:sz w:val="28"/>
          <w:szCs w:val="28"/>
        </w:rPr>
        <w:t>Interfaz simple y funcional.</w:t>
      </w:r>
    </w:p>
    <w:p w14:paraId="723497A0" w14:textId="4F1D1269" w:rsidR="00BE3EF1" w:rsidRPr="00F14C9F" w:rsidRDefault="00BE3EF1" w:rsidP="00BE3EF1">
      <w:pPr>
        <w:pStyle w:val="Ttulo2"/>
        <w:rPr>
          <w:rFonts w:ascii="Times New Roman" w:hAnsi="Times New Roman" w:cs="Times New Roman"/>
          <w:lang w:val="es-EC"/>
        </w:rPr>
      </w:pPr>
      <w:bookmarkStart w:id="8" w:name="_Toc202686144"/>
      <w:r w:rsidRPr="00F14C9F">
        <w:rPr>
          <w:rFonts w:ascii="Times New Roman" w:hAnsi="Times New Roman" w:cs="Times New Roman"/>
          <w:lang w:val="es-EC"/>
        </w:rPr>
        <w:t>5.2 Validación de Credenciales (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  <w:lang w:val="es-EC"/>
        </w:rPr>
        <w:t>login.php</w:t>
      </w:r>
      <w:proofErr w:type="spellEnd"/>
      <w:r w:rsidRPr="00F14C9F">
        <w:rPr>
          <w:rFonts w:ascii="Times New Roman" w:hAnsi="Times New Roman" w:cs="Times New Roman"/>
          <w:lang w:val="es-EC"/>
        </w:rPr>
        <w:t>)</w:t>
      </w:r>
      <w:bookmarkEnd w:id="8"/>
    </w:p>
    <w:p w14:paraId="4EBC1D8C" w14:textId="77777777" w:rsidR="0095339E" w:rsidRP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Error: Contraseña incorrecta</w:t>
      </w:r>
    </w:p>
    <w:p w14:paraId="21C6723B" w14:textId="77777777" w:rsidR="0095339E" w:rsidRP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¿Qué pasó?</w:t>
      </w:r>
    </w:p>
    <w:p w14:paraId="55190A43" w14:textId="77777777" w:rsidR="0095339E" w:rsidRP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Usted ingresó una contraseña diferente a la registrada en el sistema.</w:t>
      </w:r>
    </w:p>
    <w:p w14:paraId="3CAB9B76" w14:textId="77777777" w:rsidR="0095339E" w:rsidRP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  <w:t>Cómo solucionarlo:</w:t>
      </w:r>
    </w:p>
    <w:p w14:paraId="1E77BFA8" w14:textId="77777777" w:rsidR="0095339E" w:rsidRPr="0095339E" w:rsidRDefault="0095339E" w:rsidP="0095339E">
      <w:pPr>
        <w:numPr>
          <w:ilvl w:val="0"/>
          <w:numId w:val="26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Revise cuidadosamente la contraseña ingresada.</w:t>
      </w:r>
    </w:p>
    <w:p w14:paraId="730055F0" w14:textId="77777777" w:rsidR="0095339E" w:rsidRPr="0095339E" w:rsidRDefault="0095339E" w:rsidP="0095339E">
      <w:pPr>
        <w:numPr>
          <w:ilvl w:val="0"/>
          <w:numId w:val="26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Asegúrese de que la casilla "Mayúsculas" esté activada si corresponde.</w:t>
      </w:r>
    </w:p>
    <w:p w14:paraId="6EEDC415" w14:textId="77777777" w:rsidR="0095339E" w:rsidRP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  <w:lastRenderedPageBreak/>
        <w:t>Ejemplo erróneo:</w:t>
      </w:r>
    </w:p>
    <w:p w14:paraId="3288490C" w14:textId="77777777" w:rsidR="0095339E" w:rsidRP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  <w:t>Id de usuario:</w:t>
      </w: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 xml:space="preserve"> </w:t>
      </w:r>
      <w:proofErr w:type="spellStart"/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admin</w:t>
      </w:r>
      <w:proofErr w:type="spellEnd"/>
    </w:p>
    <w:p w14:paraId="31672F19" w14:textId="77777777" w:rsid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  <w:t>Contraseña:</w:t>
      </w: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 xml:space="preserve"> </w:t>
      </w:r>
      <w:proofErr w:type="spellStart"/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Admin</w:t>
      </w:r>
      <w:proofErr w:type="spellEnd"/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@ (nota: Está usando mayúscula y un carácter especial).</w:t>
      </w:r>
    </w:p>
    <w:p w14:paraId="0A740044" w14:textId="77777777" w:rsidR="0095339E" w:rsidRP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  <w:t>Error 2: Usuario inválido</w:t>
      </w:r>
    </w:p>
    <w:p w14:paraId="30A6F204" w14:textId="7838B7E0" w:rsidR="0095339E" w:rsidRP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Error: Usuario inválido</w:t>
      </w:r>
    </w:p>
    <w:p w14:paraId="0F9F4372" w14:textId="77777777" w:rsidR="0095339E" w:rsidRP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¿Qué pasó?</w:t>
      </w:r>
    </w:p>
    <w:p w14:paraId="6BEB2488" w14:textId="77777777" w:rsidR="0095339E" w:rsidRP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Usted ingresó un usuario que no existe en el sistema.</w:t>
      </w:r>
    </w:p>
    <w:p w14:paraId="36E5777C" w14:textId="77777777" w:rsidR="0095339E" w:rsidRP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  <w:t>Cómo solucionarlo:</w:t>
      </w:r>
    </w:p>
    <w:p w14:paraId="1C25901D" w14:textId="77777777" w:rsidR="0095339E" w:rsidRPr="0095339E" w:rsidRDefault="0095339E" w:rsidP="0095339E">
      <w:pPr>
        <w:numPr>
          <w:ilvl w:val="0"/>
          <w:numId w:val="27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Verifique que haya escrito correctamente el usuario.</w:t>
      </w:r>
    </w:p>
    <w:p w14:paraId="6816679F" w14:textId="77777777" w:rsidR="0095339E" w:rsidRPr="0095339E" w:rsidRDefault="0095339E" w:rsidP="0095339E">
      <w:pPr>
        <w:numPr>
          <w:ilvl w:val="0"/>
          <w:numId w:val="27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Si recientemente cambió su Usuario, asegúrese de estar usando el nuevo.</w:t>
      </w:r>
    </w:p>
    <w:p w14:paraId="3E923CB7" w14:textId="77777777" w:rsidR="0095339E" w:rsidRPr="0095339E" w:rsidRDefault="0095339E" w:rsidP="0095339E">
      <w:pPr>
        <w:numPr>
          <w:ilvl w:val="0"/>
          <w:numId w:val="27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Su usuario puede estar en un estado “No Activo”, comuníquese con el administrador del sistema para que habilite su usuario.</w:t>
      </w:r>
    </w:p>
    <w:p w14:paraId="0B301F49" w14:textId="77777777" w:rsidR="0095339E" w:rsidRP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  <w:t>Ejemplo erróneo:</w:t>
      </w:r>
    </w:p>
    <w:p w14:paraId="502CEF16" w14:textId="77777777" w:rsidR="0095339E" w:rsidRP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Código: Bryan (nota: este usuario no está registrado en el sistema.)</w:t>
      </w:r>
    </w:p>
    <w:p w14:paraId="66DD0857" w14:textId="77777777" w:rsidR="0095339E" w:rsidRPr="0095339E" w:rsidRDefault="0095339E" w:rsidP="0095339E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 xml:space="preserve">Clave: </w:t>
      </w:r>
      <w:proofErr w:type="spellStart"/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>admin</w:t>
      </w:r>
      <w:proofErr w:type="spellEnd"/>
    </w:p>
    <w:p w14:paraId="4AA2931D" w14:textId="2FF443CA" w:rsidR="0095339E" w:rsidRPr="0095339E" w:rsidRDefault="0095339E" w:rsidP="00BE3EF1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</w:pPr>
      <w:r w:rsidRPr="0095339E"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  <w:lastRenderedPageBreak/>
        <w:t>Mensaje esperado:</w:t>
      </w:r>
      <w:r w:rsidRPr="0095339E">
        <w:rPr>
          <w:rFonts w:ascii="Times New Roman" w:eastAsia="Times New Roman" w:hAnsi="Times New Roman" w:cs="Times New Roman"/>
          <w:sz w:val="28"/>
          <w:szCs w:val="28"/>
          <w:lang w:val="es-EC" w:eastAsia="es-EC"/>
        </w:rPr>
        <w:t xml:space="preserve"> "El usuario no está habilitado. Por favor, contacte al administrador."</w:t>
      </w:r>
    </w:p>
    <w:p w14:paraId="7283FEC7" w14:textId="77777777" w:rsidR="00BE3EF1" w:rsidRPr="00F14C9F" w:rsidRDefault="00BE3EF1" w:rsidP="00BE3EF1">
      <w:pPr>
        <w:pStyle w:val="Ttulo3"/>
        <w:spacing w:line="480" w:lineRule="auto"/>
        <w:rPr>
          <w:rFonts w:ascii="Times New Roman" w:hAnsi="Times New Roman" w:cs="Times New Roman"/>
          <w:sz w:val="28"/>
          <w:szCs w:val="28"/>
          <w:lang w:val="es-EC"/>
        </w:rPr>
      </w:pPr>
      <w:bookmarkStart w:id="9" w:name="_Toc202686145"/>
      <w:r w:rsidRPr="00F14C9F">
        <w:rPr>
          <w:rFonts w:ascii="Times New Roman" w:hAnsi="Times New Roman" w:cs="Times New Roman"/>
          <w:sz w:val="28"/>
          <w:szCs w:val="28"/>
          <w:lang w:val="es-EC"/>
        </w:rPr>
        <w:t>5.3 Página Principal (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  <w:lang w:val="es-EC"/>
        </w:rPr>
        <w:t>index.php</w:t>
      </w:r>
      <w:proofErr w:type="spellEnd"/>
      <w:r w:rsidRPr="00F14C9F">
        <w:rPr>
          <w:rFonts w:ascii="Times New Roman" w:hAnsi="Times New Roman" w:cs="Times New Roman"/>
          <w:sz w:val="28"/>
          <w:szCs w:val="28"/>
          <w:lang w:val="es-EC"/>
        </w:rPr>
        <w:t>)</w:t>
      </w:r>
      <w:bookmarkEnd w:id="9"/>
    </w:p>
    <w:p w14:paraId="4CD201A4" w14:textId="77777777" w:rsidR="00BE3EF1" w:rsidRPr="00F14C9F" w:rsidRDefault="00BE3EF1" w:rsidP="00BE3EF1">
      <w:pPr>
        <w:pStyle w:val="NormalWeb"/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 xml:space="preserve">Este archivo representa la interfaz principal que se presenta tras un inicio de sesión exitoso. Aquí puede mostrarse información básica o actuar como </w:t>
      </w:r>
      <w:proofErr w:type="spellStart"/>
      <w:r w:rsidRPr="00F14C9F">
        <w:rPr>
          <w:sz w:val="28"/>
          <w:szCs w:val="28"/>
        </w:rPr>
        <w:t>dashboard</w:t>
      </w:r>
      <w:proofErr w:type="spellEnd"/>
      <w:r w:rsidRPr="00F14C9F">
        <w:rPr>
          <w:sz w:val="28"/>
          <w:szCs w:val="28"/>
        </w:rPr>
        <w:t xml:space="preserve"> de entrada.</w:t>
      </w:r>
    </w:p>
    <w:p w14:paraId="2F95D967" w14:textId="77777777" w:rsidR="00BE3EF1" w:rsidRPr="00F14C9F" w:rsidRDefault="00BE3EF1" w:rsidP="00BE3EF1">
      <w:pPr>
        <w:pStyle w:val="NormalWeb"/>
        <w:spacing w:line="480" w:lineRule="auto"/>
        <w:rPr>
          <w:sz w:val="28"/>
          <w:szCs w:val="28"/>
        </w:rPr>
      </w:pPr>
      <w:r w:rsidRPr="00F14C9F">
        <w:rPr>
          <w:rStyle w:val="Textoennegrita"/>
          <w:sz w:val="28"/>
          <w:szCs w:val="28"/>
        </w:rPr>
        <w:t>Características:</w:t>
      </w:r>
    </w:p>
    <w:p w14:paraId="22C222AE" w14:textId="77777777" w:rsidR="00BE3EF1" w:rsidRPr="00F14C9F" w:rsidRDefault="00BE3EF1" w:rsidP="00BE3EF1">
      <w:pPr>
        <w:pStyle w:val="NormalWeb"/>
        <w:numPr>
          <w:ilvl w:val="0"/>
          <w:numId w:val="17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 xml:space="preserve">Solo accesible si el </w:t>
      </w:r>
      <w:proofErr w:type="spellStart"/>
      <w:r w:rsidRPr="00F14C9F">
        <w:rPr>
          <w:sz w:val="28"/>
          <w:szCs w:val="28"/>
        </w:rPr>
        <w:t>login</w:t>
      </w:r>
      <w:proofErr w:type="spellEnd"/>
      <w:r w:rsidRPr="00F14C9F">
        <w:rPr>
          <w:sz w:val="28"/>
          <w:szCs w:val="28"/>
        </w:rPr>
        <w:t xml:space="preserve"> fue exitoso.</w:t>
      </w:r>
    </w:p>
    <w:p w14:paraId="0CB93406" w14:textId="77777777" w:rsidR="00BE3EF1" w:rsidRPr="00F14C9F" w:rsidRDefault="00BE3EF1" w:rsidP="00BE3EF1">
      <w:pPr>
        <w:pStyle w:val="NormalWeb"/>
        <w:numPr>
          <w:ilvl w:val="0"/>
          <w:numId w:val="17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Puede contener contenido personalizado para el usuario.</w:t>
      </w:r>
    </w:p>
    <w:p w14:paraId="380D703E" w14:textId="77777777" w:rsidR="00BE3EF1" w:rsidRPr="00F14C9F" w:rsidRDefault="00BE3EF1" w:rsidP="00BE3EF1">
      <w:pPr>
        <w:pStyle w:val="NormalWeb"/>
        <w:numPr>
          <w:ilvl w:val="0"/>
          <w:numId w:val="17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Ideal para expandir con nuevos módulos.</w:t>
      </w:r>
    </w:p>
    <w:p w14:paraId="3B4D335A" w14:textId="20FD19D5" w:rsidR="00BE3EF1" w:rsidRPr="00F14C9F" w:rsidRDefault="0095339E" w:rsidP="00BE3EF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5339E">
        <w:rPr>
          <w:rFonts w:ascii="Segoe UI Emoji" w:eastAsia="Times New Roman" w:hAnsi="Segoe UI Emoji" w:cs="Segoe UI Emoji"/>
          <w:sz w:val="28"/>
          <w:szCs w:val="28"/>
          <w:lang w:val="es-EC" w:eastAsia="es-EC"/>
        </w:rPr>
        <w:drawing>
          <wp:inline distT="0" distB="0" distL="0" distR="0" wp14:anchorId="28D4B342" wp14:editId="4392EDB9">
            <wp:extent cx="5486400" cy="2867660"/>
            <wp:effectExtent l="0" t="0" r="0" b="8890"/>
            <wp:docPr id="528084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8480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DBBD" w14:textId="39F8C294" w:rsidR="00BE3EF1" w:rsidRPr="00F14C9F" w:rsidRDefault="00BE3EF1" w:rsidP="00BE3EF1">
      <w:pPr>
        <w:pStyle w:val="Ttulo2"/>
        <w:spacing w:line="480" w:lineRule="auto"/>
        <w:rPr>
          <w:rFonts w:ascii="Times New Roman" w:hAnsi="Times New Roman" w:cs="Times New Roman"/>
          <w:sz w:val="28"/>
          <w:szCs w:val="28"/>
          <w:lang w:val="es-EC"/>
        </w:rPr>
      </w:pPr>
      <w:bookmarkStart w:id="10" w:name="_Toc202686146"/>
      <w:r w:rsidRPr="00F14C9F">
        <w:rPr>
          <w:rFonts w:ascii="Times New Roman" w:hAnsi="Times New Roman" w:cs="Times New Roman"/>
          <w:sz w:val="28"/>
          <w:szCs w:val="28"/>
          <w:lang w:val="es-EC"/>
        </w:rPr>
        <w:lastRenderedPageBreak/>
        <w:t xml:space="preserve">6. </w:t>
      </w:r>
      <w:r w:rsidRPr="00F14C9F">
        <w:rPr>
          <w:rFonts w:ascii="Times New Roman" w:hAnsi="Times New Roman" w:cs="Times New Roman"/>
          <w:sz w:val="28"/>
          <w:szCs w:val="28"/>
        </w:rPr>
        <w:t xml:space="preserve"> </w:t>
      </w:r>
      <w:r w:rsidRPr="00F14C9F">
        <w:rPr>
          <w:rFonts w:ascii="Times New Roman" w:hAnsi="Times New Roman" w:cs="Times New Roman"/>
          <w:sz w:val="28"/>
          <w:szCs w:val="28"/>
          <w:lang w:val="es-EC"/>
        </w:rPr>
        <w:t>Estructura de Archivos</w:t>
      </w:r>
      <w:bookmarkEnd w:id="10"/>
    </w:p>
    <w:p w14:paraId="7775A58B" w14:textId="77777777" w:rsidR="00BE3EF1" w:rsidRPr="00F14C9F" w:rsidRDefault="00BE3EF1" w:rsidP="00BE3EF1">
      <w:pPr>
        <w:pStyle w:val="NormalWeb"/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La organización de carpetas y archivos sigue un enfoque limpio y ordenado:</w:t>
      </w:r>
    </w:p>
    <w:p w14:paraId="775CB510" w14:textId="77777777" w:rsidR="00BE3EF1" w:rsidRPr="00F14C9F" w:rsidRDefault="00BE3EF1" w:rsidP="00BE3EF1">
      <w:pPr>
        <w:pStyle w:val="HTMLconformatoprevio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C9F">
        <w:rPr>
          <w:rFonts w:ascii="Times New Roman" w:hAnsi="Times New Roman" w:cs="Times New Roman"/>
          <w:sz w:val="28"/>
          <w:szCs w:val="28"/>
        </w:rPr>
        <w:t>rust</w:t>
      </w:r>
      <w:proofErr w:type="spellEnd"/>
    </w:p>
    <w:p w14:paraId="3A9B127C" w14:textId="77777777" w:rsidR="00BE3EF1" w:rsidRPr="00F14C9F" w:rsidRDefault="00BE3EF1" w:rsidP="00BE3EF1">
      <w:pPr>
        <w:pStyle w:val="HTMLconformatoprevio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C9F">
        <w:rPr>
          <w:rFonts w:ascii="Times New Roman" w:hAnsi="Times New Roman" w:cs="Times New Roman"/>
          <w:sz w:val="28"/>
          <w:szCs w:val="28"/>
        </w:rPr>
        <w:t>CopiarEditar</w:t>
      </w:r>
      <w:proofErr w:type="spellEnd"/>
    </w:p>
    <w:p w14:paraId="6A20F9A2" w14:textId="77777777" w:rsidR="00BE3EF1" w:rsidRPr="00F14C9F" w:rsidRDefault="00BE3EF1" w:rsidP="00BE3EF1">
      <w:pPr>
        <w:pStyle w:val="HTMLconformatoprevio"/>
        <w:spacing w:line="480" w:lineRule="auto"/>
        <w:rPr>
          <w:rStyle w:val="Cdigo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construccion</w:t>
      </w:r>
      <w:proofErr w:type="spellEnd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-software-proyecto-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main</w:t>
      </w:r>
      <w:proofErr w:type="spellEnd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/</w:t>
      </w:r>
    </w:p>
    <w:p w14:paraId="0E15ACD9" w14:textId="77777777" w:rsidR="00BE3EF1" w:rsidRPr="00F14C9F" w:rsidRDefault="00BE3EF1" w:rsidP="00BE3EF1">
      <w:pPr>
        <w:pStyle w:val="HTMLconformatoprevio"/>
        <w:spacing w:line="480" w:lineRule="auto"/>
        <w:rPr>
          <w:rStyle w:val="CdigoHTML"/>
          <w:rFonts w:ascii="Times New Roman" w:eastAsiaTheme="majorEastAsia" w:hAnsi="Times New Roman" w:cs="Times New Roman"/>
          <w:sz w:val="28"/>
          <w:szCs w:val="28"/>
        </w:rPr>
      </w:pP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├── LICENSE                     </w:t>
      </w:r>
      <w:r w:rsidRPr="00F14C9F">
        <w:rPr>
          <w:rStyle w:val="hljs-punctuation"/>
          <w:rFonts w:ascii="Times New Roman" w:hAnsi="Times New Roman" w:cs="Times New Roman"/>
          <w:sz w:val="28"/>
          <w:szCs w:val="28"/>
        </w:rPr>
        <w:t>-&gt;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 Licencia del proyecto</w:t>
      </w:r>
    </w:p>
    <w:p w14:paraId="7094B102" w14:textId="77777777" w:rsidR="00BE3EF1" w:rsidRPr="00F14C9F" w:rsidRDefault="00BE3EF1" w:rsidP="00BE3EF1">
      <w:pPr>
        <w:pStyle w:val="HTMLconformatoprevio"/>
        <w:spacing w:line="480" w:lineRule="auto"/>
        <w:rPr>
          <w:rStyle w:val="CdigoHTML"/>
          <w:rFonts w:ascii="Times New Roman" w:eastAsiaTheme="majorEastAsia" w:hAnsi="Times New Roman" w:cs="Times New Roman"/>
          <w:sz w:val="28"/>
          <w:szCs w:val="28"/>
        </w:rPr>
      </w:pP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├── README.md                  </w:t>
      </w:r>
      <w:r w:rsidRPr="00F14C9F">
        <w:rPr>
          <w:rStyle w:val="hljs-punctuation"/>
          <w:rFonts w:ascii="Times New Roman" w:hAnsi="Times New Roman" w:cs="Times New Roman"/>
          <w:sz w:val="28"/>
          <w:szCs w:val="28"/>
        </w:rPr>
        <w:t>-&gt;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 Instrucciones y resumen técnico</w:t>
      </w:r>
    </w:p>
    <w:p w14:paraId="13579211" w14:textId="77777777" w:rsidR="00BE3EF1" w:rsidRPr="00F14C9F" w:rsidRDefault="00BE3EF1" w:rsidP="00BE3EF1">
      <w:pPr>
        <w:pStyle w:val="HTMLconformatoprevio"/>
        <w:spacing w:line="480" w:lineRule="auto"/>
        <w:rPr>
          <w:rStyle w:val="CdigoHTML"/>
          <w:rFonts w:ascii="Times New Roman" w:eastAsiaTheme="majorEastAsia" w:hAnsi="Times New Roman" w:cs="Times New Roman"/>
          <w:sz w:val="28"/>
          <w:szCs w:val="28"/>
        </w:rPr>
      </w:pP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└── 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code</w:t>
      </w:r>
      <w:proofErr w:type="spellEnd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/                      </w:t>
      </w:r>
      <w:r w:rsidRPr="00F14C9F">
        <w:rPr>
          <w:rStyle w:val="hljs-punctuation"/>
          <w:rFonts w:ascii="Times New Roman" w:hAnsi="Times New Roman" w:cs="Times New Roman"/>
          <w:sz w:val="28"/>
          <w:szCs w:val="28"/>
        </w:rPr>
        <w:t>-&gt;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 Código fuente del sistema</w:t>
      </w:r>
    </w:p>
    <w:p w14:paraId="218B3EDD" w14:textId="77777777" w:rsidR="00BE3EF1" w:rsidRPr="00F14C9F" w:rsidRDefault="00BE3EF1" w:rsidP="00BE3EF1">
      <w:pPr>
        <w:pStyle w:val="HTMLconformatoprevio"/>
        <w:spacing w:line="480" w:lineRule="auto"/>
        <w:rPr>
          <w:rStyle w:val="CdigoHTML"/>
          <w:rFonts w:ascii="Times New Roman" w:eastAsiaTheme="majorEastAsia" w:hAnsi="Times New Roman" w:cs="Times New Roman"/>
          <w:sz w:val="28"/>
          <w:szCs w:val="28"/>
        </w:rPr>
      </w:pP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    ├── login.html             </w:t>
      </w:r>
      <w:r w:rsidRPr="00F14C9F">
        <w:rPr>
          <w:rStyle w:val="hljs-punctuation"/>
          <w:rFonts w:ascii="Times New Roman" w:hAnsi="Times New Roman" w:cs="Times New Roman"/>
          <w:sz w:val="28"/>
          <w:szCs w:val="28"/>
        </w:rPr>
        <w:t>-&gt;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 Formulario HTML de inicio de sesión</w:t>
      </w:r>
    </w:p>
    <w:p w14:paraId="75F76FF6" w14:textId="77777777" w:rsidR="00BE3EF1" w:rsidRPr="00F14C9F" w:rsidRDefault="00BE3EF1" w:rsidP="00BE3EF1">
      <w:pPr>
        <w:pStyle w:val="HTMLconformatoprevio"/>
        <w:spacing w:line="480" w:lineRule="auto"/>
        <w:rPr>
          <w:rStyle w:val="CdigoHTML"/>
          <w:rFonts w:ascii="Times New Roman" w:eastAsiaTheme="majorEastAsia" w:hAnsi="Times New Roman" w:cs="Times New Roman"/>
          <w:sz w:val="28"/>
          <w:szCs w:val="28"/>
        </w:rPr>
      </w:pP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    ├── 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login.php</w:t>
      </w:r>
      <w:proofErr w:type="spellEnd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              </w:t>
      </w:r>
      <w:r w:rsidRPr="00F14C9F">
        <w:rPr>
          <w:rStyle w:val="hljs-punctuation"/>
          <w:rFonts w:ascii="Times New Roman" w:hAnsi="Times New Roman" w:cs="Times New Roman"/>
          <w:sz w:val="28"/>
          <w:szCs w:val="28"/>
        </w:rPr>
        <w:t>-&gt;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 Script PHP que valida las credenciales</w:t>
      </w:r>
    </w:p>
    <w:p w14:paraId="308F1BBE" w14:textId="77777777" w:rsidR="00BE3EF1" w:rsidRPr="00F14C9F" w:rsidRDefault="00BE3EF1" w:rsidP="00BE3EF1">
      <w:pPr>
        <w:pStyle w:val="HTMLconformatoprevio"/>
        <w:spacing w:line="480" w:lineRule="auto"/>
        <w:rPr>
          <w:rStyle w:val="CdigoHTML"/>
          <w:rFonts w:ascii="Times New Roman" w:eastAsiaTheme="majorEastAsia" w:hAnsi="Times New Roman" w:cs="Times New Roman"/>
          <w:sz w:val="28"/>
          <w:szCs w:val="28"/>
        </w:rPr>
      </w:pP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    ├── 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index.php</w:t>
      </w:r>
      <w:proofErr w:type="spellEnd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              </w:t>
      </w:r>
      <w:r w:rsidRPr="00F14C9F">
        <w:rPr>
          <w:rStyle w:val="hljs-punctuation"/>
          <w:rFonts w:ascii="Times New Roman" w:hAnsi="Times New Roman" w:cs="Times New Roman"/>
          <w:sz w:val="28"/>
          <w:szCs w:val="28"/>
        </w:rPr>
        <w:t>-&gt;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 Página principal tras autenticación</w:t>
      </w:r>
    </w:p>
    <w:p w14:paraId="7D2806BC" w14:textId="77777777" w:rsidR="00BE3EF1" w:rsidRPr="00F14C9F" w:rsidRDefault="00BE3EF1" w:rsidP="00BE3EF1">
      <w:pPr>
        <w:pStyle w:val="HTMLconformatoprevio"/>
        <w:spacing w:line="480" w:lineRule="auto"/>
        <w:rPr>
          <w:rStyle w:val="CdigoHTML"/>
          <w:rFonts w:ascii="Times New Roman" w:eastAsiaTheme="majorEastAsia" w:hAnsi="Times New Roman" w:cs="Times New Roman"/>
          <w:sz w:val="28"/>
          <w:szCs w:val="28"/>
        </w:rPr>
      </w:pP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    └── .vs/                   </w:t>
      </w:r>
      <w:r w:rsidRPr="00F14C9F">
        <w:rPr>
          <w:rStyle w:val="hljs-punctuation"/>
          <w:rFonts w:ascii="Times New Roman" w:hAnsi="Times New Roman" w:cs="Times New Roman"/>
          <w:sz w:val="28"/>
          <w:szCs w:val="28"/>
        </w:rPr>
        <w:t>-&gt;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 Configuraciones de entorno de </w:t>
      </w:r>
      <w:r w:rsidRPr="00F14C9F">
        <w:rPr>
          <w:rStyle w:val="hljs-title"/>
          <w:rFonts w:ascii="Times New Roman" w:eastAsiaTheme="majorEastAsia" w:hAnsi="Times New Roman" w:cs="Times New Roman"/>
          <w:sz w:val="28"/>
          <w:szCs w:val="28"/>
        </w:rPr>
        <w:t>desarrollo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 xml:space="preserve"> (opcional)</w:t>
      </w:r>
    </w:p>
    <w:p w14:paraId="60A88FF9" w14:textId="76B69A83" w:rsidR="00BE3EF1" w:rsidRDefault="00BE3EF1" w:rsidP="0095339E">
      <w:pPr>
        <w:pStyle w:val="NormalWeb"/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Esta estructura facilita la comprensión rápida del proyecto para otros desarrolladores.</w:t>
      </w:r>
    </w:p>
    <w:p w14:paraId="1CF41B17" w14:textId="77777777" w:rsidR="00AC331A" w:rsidRPr="00AC331A" w:rsidRDefault="00AC331A" w:rsidP="00AC331A">
      <w:pPr>
        <w:pStyle w:val="Ttulo1"/>
        <w:rPr>
          <w:b w:val="0"/>
          <w:bCs w:val="0"/>
          <w:lang w:val="es-EC"/>
        </w:rPr>
      </w:pPr>
      <w:bookmarkStart w:id="11" w:name="_Toc197506753"/>
      <w:r w:rsidRPr="00AC331A">
        <w:rPr>
          <w:lang w:val="es-EC"/>
        </w:rPr>
        <w:lastRenderedPageBreak/>
        <w:t>5. Requisitos</w:t>
      </w:r>
      <w:bookmarkEnd w:id="11"/>
    </w:p>
    <w:p w14:paraId="5BBFFD5F" w14:textId="77777777" w:rsidR="00AC331A" w:rsidRPr="00AC331A" w:rsidRDefault="00AC331A" w:rsidP="00AC331A">
      <w:pPr>
        <w:pStyle w:val="Ttulo2"/>
        <w:rPr>
          <w:b w:val="0"/>
          <w:bCs w:val="0"/>
          <w:color w:val="000000" w:themeColor="text1"/>
          <w:lang w:val="es-EC"/>
        </w:rPr>
      </w:pPr>
      <w:bookmarkStart w:id="12" w:name="_Toc197506754"/>
      <w:r w:rsidRPr="00AC331A">
        <w:rPr>
          <w:color w:val="000000" w:themeColor="text1"/>
          <w:lang w:val="es-EC"/>
        </w:rPr>
        <w:t>5.1 Funcionales</w:t>
      </w:r>
      <w:bookmarkEnd w:id="12"/>
    </w:p>
    <w:p w14:paraId="6F68124E" w14:textId="77777777" w:rsidR="00AC331A" w:rsidRPr="00AC331A" w:rsidRDefault="00AC331A" w:rsidP="00AC331A">
      <w:pPr>
        <w:pStyle w:val="Ttulo3"/>
        <w:rPr>
          <w:b w:val="0"/>
          <w:bCs w:val="0"/>
          <w:color w:val="000000" w:themeColor="text1"/>
          <w:lang w:val="es-EC"/>
        </w:rPr>
      </w:pPr>
      <w:bookmarkStart w:id="13" w:name="_Toc197506755"/>
      <w:r w:rsidRPr="00AC331A">
        <w:rPr>
          <w:color w:val="000000" w:themeColor="text1"/>
          <w:lang w:val="es-EC"/>
        </w:rPr>
        <w:t>5.1.1 Modulo de Cliente</w:t>
      </w:r>
      <w:bookmarkEnd w:id="13"/>
    </w:p>
    <w:p w14:paraId="069330A7" w14:textId="77777777" w:rsidR="00AC331A" w:rsidRPr="00AC331A" w:rsidRDefault="00AC331A" w:rsidP="00AC331A">
      <w:pPr>
        <w:jc w:val="both"/>
        <w:rPr>
          <w:b/>
          <w:bCs/>
          <w:sz w:val="28"/>
          <w:szCs w:val="28"/>
          <w:lang w:val="es-EC"/>
        </w:rPr>
      </w:pPr>
      <w:r w:rsidRPr="00AC331A">
        <w:rPr>
          <w:b/>
          <w:bCs/>
          <w:sz w:val="28"/>
          <w:szCs w:val="28"/>
          <w:lang w:val="es-EC"/>
        </w:rPr>
        <w:t>Registrar Cliente</w:t>
      </w:r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3"/>
        <w:gridCol w:w="6833"/>
      </w:tblGrid>
      <w:tr w:rsidR="00AC331A" w14:paraId="6F743F6B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7BE22F3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344FAB88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RF-1</w:t>
            </w:r>
          </w:p>
        </w:tc>
      </w:tr>
      <w:tr w:rsidR="00AC331A" w14:paraId="23290E3E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9B1E2DB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14" w:name="_Hlk197459237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1858D67C" w14:textId="77777777" w:rsidR="00AC331A" w:rsidRDefault="00AC331A" w:rsidP="0008224F">
            <w:pPr>
              <w:pStyle w:val="TableParagraph"/>
            </w:pPr>
            <w:r>
              <w:t>Registro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Cliente</w:t>
            </w:r>
          </w:p>
        </w:tc>
      </w:tr>
      <w:bookmarkEnd w:id="14"/>
      <w:tr w:rsidR="00AC331A" w:rsidRPr="00AC331A" w14:paraId="0F39511B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9142707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152A34D3" w14:textId="77777777" w:rsidR="00AC331A" w:rsidRDefault="00AC331A" w:rsidP="0008224F">
            <w:pPr>
              <w:pStyle w:val="TableParagraph"/>
              <w:spacing w:line="259" w:lineRule="auto"/>
              <w:ind w:right="-15"/>
            </w:pPr>
            <w:r w:rsidRPr="00D36901">
              <w:rPr>
                <w:lang w:val="es-EC"/>
              </w:rPr>
              <w:t>El sistema permitirá ingresar los datos del cliente para registrarlos en la base de datos del sistema de gestión.</w:t>
            </w:r>
          </w:p>
        </w:tc>
      </w:tr>
      <w:tr w:rsidR="00AC331A" w14:paraId="2118DB3E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4E9331B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215A526D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AC331A" w14:paraId="20346555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19FA37A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744F63DF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24B75913" w14:textId="77777777" w:rsidR="00AC331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36901">
              <w:t xml:space="preserve"> El sistema permitirá ingresar los siguientes datos del cliente:</w:t>
            </w:r>
            <w:r w:rsidRPr="00D36901">
              <w:br/>
              <w:t>• Nombre</w:t>
            </w:r>
            <w:r w:rsidRPr="00D36901">
              <w:br/>
              <w:t>• Apellido</w:t>
            </w:r>
            <w:r w:rsidRPr="00D36901">
              <w:br/>
              <w:t>• Teléfono</w:t>
            </w:r>
            <w:r w:rsidRPr="00D36901">
              <w:br/>
              <w:t>• Correo electrónico</w:t>
            </w:r>
            <w:r w:rsidRPr="00D36901">
              <w:br/>
              <w:t>• Dirección</w:t>
            </w:r>
            <w:r w:rsidRPr="00D36901">
              <w:br/>
              <w:t>• Cédula o RUC</w:t>
            </w:r>
          </w:p>
          <w:p w14:paraId="28E0F982" w14:textId="77777777" w:rsidR="00AC331A" w:rsidRPr="00D36901" w:rsidRDefault="00AC331A" w:rsidP="0008224F">
            <w:pPr>
              <w:pStyle w:val="TableParagraph"/>
              <w:spacing w:line="247" w:lineRule="exact"/>
              <w:ind w:left="720"/>
            </w:pPr>
          </w:p>
          <w:p w14:paraId="59D0AE44" w14:textId="77777777" w:rsidR="00AC331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36901">
              <w:t xml:space="preserve">Los campos </w:t>
            </w:r>
            <w:r w:rsidRPr="00D36901">
              <w:rPr>
                <w:b/>
                <w:bCs/>
              </w:rPr>
              <w:t>obligatorios</w:t>
            </w:r>
            <w:r w:rsidRPr="00D36901">
              <w:t xml:space="preserve"> serán:</w:t>
            </w:r>
            <w:r w:rsidRPr="00D36901">
              <w:br/>
              <w:t>• Nombre</w:t>
            </w:r>
            <w:r w:rsidRPr="00D36901">
              <w:br/>
              <w:t>• Apellido</w:t>
            </w:r>
            <w:r w:rsidRPr="00D36901">
              <w:br/>
              <w:t>• Teléfono</w:t>
            </w:r>
            <w:r w:rsidRPr="00D36901">
              <w:br/>
              <w:t>• Correo electrónico</w:t>
            </w:r>
            <w:r w:rsidRPr="00D36901">
              <w:br/>
              <w:t>• Dirección</w:t>
            </w:r>
            <w:r w:rsidRPr="00D36901">
              <w:br/>
              <w:t>• Cédula o RUC</w:t>
            </w:r>
          </w:p>
          <w:p w14:paraId="35BA4FD4" w14:textId="77777777" w:rsidR="00AC331A" w:rsidRPr="00C26040" w:rsidRDefault="00AC331A" w:rsidP="0008224F">
            <w:pPr>
              <w:pStyle w:val="Prrafodelista"/>
              <w:rPr>
                <w:lang w:val="es-EC"/>
              </w:rPr>
            </w:pPr>
          </w:p>
          <w:p w14:paraId="47954BC9" w14:textId="77777777" w:rsidR="00AC331A" w:rsidRPr="00D36901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36901">
              <w:rPr>
                <w:lang w:val="es-EC"/>
              </w:rPr>
              <w:t>El sistema validará que el correo electrónico ingresado tenga un formato correcto</w:t>
            </w:r>
            <w:r>
              <w:rPr>
                <w:lang w:val="es-EC"/>
              </w:rPr>
              <w:t>.</w:t>
            </w:r>
          </w:p>
          <w:p w14:paraId="45893AB5" w14:textId="77777777" w:rsidR="00AC331A" w:rsidRPr="00D36901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36901">
              <w:rPr>
                <w:lang w:val="es-EC"/>
              </w:rPr>
              <w:t>No se permitirán registros duplicados basados en combinación de teléfono y correo electrónico.</w:t>
            </w:r>
          </w:p>
          <w:p w14:paraId="3C9DFFAE" w14:textId="77777777" w:rsidR="00AC331A" w:rsidRPr="00D36901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36901">
              <w:rPr>
                <w:lang w:val="es-EC"/>
              </w:rPr>
              <w:t>Al guardar, el sistema mostrará un mensaje de confirmación indicando que el registro fue exitoso.</w:t>
            </w:r>
          </w:p>
          <w:p w14:paraId="14668C75" w14:textId="77777777" w:rsidR="00AC331A" w:rsidRPr="00D36901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36901">
              <w:rPr>
                <w:lang w:val="es-EC"/>
              </w:rPr>
              <w:t>El sistema almacenará automáticamente la fecha y hora del registro del cliente.</w:t>
            </w:r>
          </w:p>
          <w:p w14:paraId="3D271A9A" w14:textId="77777777" w:rsidR="00AC331A" w:rsidRDefault="00AC331A" w:rsidP="0008224F">
            <w:pPr>
              <w:pStyle w:val="TableParagraph"/>
              <w:spacing w:line="247" w:lineRule="exact"/>
            </w:pPr>
          </w:p>
        </w:tc>
      </w:tr>
      <w:tr w:rsidR="00AC331A" w14:paraId="1DBEA21B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5202A20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0DFCC29A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04/5/2025</w:t>
            </w:r>
          </w:p>
          <w:p w14:paraId="34C25188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6FD30C33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355D952A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62303E4D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0E8806E1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137C8D14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Guardar</w:t>
      </w:r>
      <w:proofErr w:type="spellEnd"/>
      <w:r>
        <w:rPr>
          <w:b/>
          <w:bCs/>
          <w:sz w:val="28"/>
          <w:szCs w:val="28"/>
        </w:rPr>
        <w:t xml:space="preserve"> Cliente</w:t>
      </w:r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4"/>
        <w:gridCol w:w="6832"/>
      </w:tblGrid>
      <w:tr w:rsidR="00AC331A" w14:paraId="555970D3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C3CF99B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15" w:name="_Hlk197280027"/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3A4071C5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RF-2</w:t>
            </w:r>
          </w:p>
        </w:tc>
      </w:tr>
      <w:tr w:rsidR="00AC331A" w14:paraId="59EC1598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634A3BD2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16" w:name="_Hlk197459245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31E5DA15" w14:textId="77777777" w:rsidR="00AC331A" w:rsidRDefault="00AC331A" w:rsidP="0008224F">
            <w:pPr>
              <w:pStyle w:val="TableParagraph"/>
            </w:pPr>
            <w:r>
              <w:rPr>
                <w:spacing w:val="-4"/>
              </w:rPr>
              <w:t>Guardar Cliente</w:t>
            </w:r>
          </w:p>
        </w:tc>
      </w:tr>
      <w:bookmarkEnd w:id="16"/>
      <w:tr w:rsidR="00AC331A" w:rsidRPr="00AC331A" w14:paraId="39736784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1054A60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lastRenderedPageBreak/>
              <w:t>Definición</w:t>
            </w:r>
          </w:p>
        </w:tc>
        <w:tc>
          <w:tcPr>
            <w:tcW w:w="8809" w:type="dxa"/>
          </w:tcPr>
          <w:p w14:paraId="53031CC4" w14:textId="77777777" w:rsidR="00AC331A" w:rsidRDefault="00AC331A" w:rsidP="0008224F">
            <w:pPr>
              <w:pStyle w:val="TableParagraph"/>
              <w:spacing w:line="259" w:lineRule="auto"/>
              <w:ind w:right="-15"/>
            </w:pPr>
            <w:r w:rsidRPr="007D12BA">
              <w:t>El sistema permitirá almacenar en la base de datos la información ingresada del cliente.</w:t>
            </w:r>
          </w:p>
        </w:tc>
      </w:tr>
      <w:tr w:rsidR="00AC331A" w14:paraId="55462381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B570467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7450A7E6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AC331A" w14:paraId="5A1C66B4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ECCFCED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191013F9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18DB054F" w14:textId="77777777" w:rsidR="00AC331A" w:rsidRPr="007D12B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7D12BA">
              <w:rPr>
                <w:lang w:val="es-EC"/>
              </w:rPr>
              <w:t>El guardado solo será posible si todos los campos obligatorios están completos y validados.</w:t>
            </w:r>
          </w:p>
          <w:p w14:paraId="256776FA" w14:textId="77777777" w:rsidR="00AC331A" w:rsidRPr="007D12B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7D12BA">
              <w:rPr>
                <w:lang w:val="es-EC"/>
              </w:rPr>
              <w:t>La operación de guardado se registrará en un log para auditoría.</w:t>
            </w:r>
          </w:p>
          <w:p w14:paraId="0D4C0F0B" w14:textId="77777777" w:rsidR="00AC331A" w:rsidRPr="007D12B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7D12BA">
              <w:rPr>
                <w:lang w:val="es-EC"/>
              </w:rPr>
              <w:t>En caso de error en la base de datos, se mostrará un mensaje indicando la falla.</w:t>
            </w:r>
          </w:p>
          <w:p w14:paraId="39E9D1A5" w14:textId="77777777" w:rsidR="00AC331A" w:rsidRPr="007D12BA" w:rsidRDefault="00AC331A" w:rsidP="0008224F">
            <w:pPr>
              <w:pStyle w:val="TableParagraph"/>
              <w:spacing w:line="247" w:lineRule="exact"/>
              <w:rPr>
                <w:lang w:val="es-EC"/>
              </w:rPr>
            </w:pPr>
          </w:p>
        </w:tc>
      </w:tr>
      <w:tr w:rsidR="00AC331A" w14:paraId="63C52591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0E9CF756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36C95FF5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04/5/2025</w:t>
            </w:r>
          </w:p>
          <w:p w14:paraId="6672F8F1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6CB56492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D3F1AB9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18F0E607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  <w:bookmarkEnd w:id="15"/>
    </w:tbl>
    <w:p w14:paraId="05E02091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024E00F8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Actualizar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Cliente</w:t>
      </w:r>
      <w:proofErr w:type="spellEnd"/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4"/>
        <w:gridCol w:w="6832"/>
      </w:tblGrid>
      <w:tr w:rsidR="00AC331A" w14:paraId="166FEDAC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0587D69B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4740A7BE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RF-3</w:t>
            </w:r>
          </w:p>
        </w:tc>
      </w:tr>
      <w:tr w:rsidR="00AC331A" w14:paraId="1BB13B63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EFD98E1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17" w:name="_Hlk197459252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41DECED3" w14:textId="77777777" w:rsidR="00AC331A" w:rsidRDefault="00AC331A" w:rsidP="0008224F">
            <w:pPr>
              <w:pStyle w:val="TableParagraph"/>
            </w:pPr>
            <w:r>
              <w:rPr>
                <w:spacing w:val="-4"/>
              </w:rPr>
              <w:t>Actualizar Cliente</w:t>
            </w:r>
          </w:p>
        </w:tc>
      </w:tr>
      <w:bookmarkEnd w:id="17"/>
      <w:tr w:rsidR="00AC331A" w:rsidRPr="00AC331A" w14:paraId="36CC5082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9400A6C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28DCB9B0" w14:textId="77777777" w:rsidR="00AC331A" w:rsidRDefault="00AC331A" w:rsidP="0008224F">
            <w:pPr>
              <w:pStyle w:val="TableParagraph"/>
              <w:spacing w:line="259" w:lineRule="auto"/>
              <w:ind w:right="-15"/>
            </w:pPr>
            <w:r w:rsidRPr="002D2683">
              <w:t>El sistema permitirá actualizar los datos existentes de un cliente registrado previamente.</w:t>
            </w:r>
          </w:p>
        </w:tc>
      </w:tr>
      <w:tr w:rsidR="00AC331A" w14:paraId="0C4D4B93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7394E36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4C7A564B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AC331A" w14:paraId="7B14D62E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0C58EF18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4AD91108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046F4B48" w14:textId="77777777" w:rsidR="00AC331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36901">
              <w:t xml:space="preserve"> El sistema permitirá ingresar los siguientes datos del cliente:</w:t>
            </w:r>
            <w:r w:rsidRPr="00D36901">
              <w:br/>
              <w:t>• Nombre</w:t>
            </w:r>
            <w:r w:rsidRPr="00D36901">
              <w:br/>
              <w:t>• Apellido</w:t>
            </w:r>
            <w:r w:rsidRPr="00D36901">
              <w:br/>
              <w:t>• Teléfono</w:t>
            </w:r>
            <w:r w:rsidRPr="00D36901">
              <w:br/>
              <w:t>• Correo electrónico</w:t>
            </w:r>
            <w:r w:rsidRPr="00D36901">
              <w:br/>
              <w:t>• Dirección</w:t>
            </w:r>
            <w:r w:rsidRPr="00D36901">
              <w:br/>
              <w:t>• Cédula o RUC</w:t>
            </w:r>
          </w:p>
          <w:p w14:paraId="3CA7C7CC" w14:textId="77777777" w:rsidR="00AC331A" w:rsidRPr="00D36901" w:rsidRDefault="00AC331A" w:rsidP="0008224F">
            <w:pPr>
              <w:pStyle w:val="TableParagraph"/>
              <w:spacing w:line="247" w:lineRule="exact"/>
              <w:ind w:left="720"/>
            </w:pPr>
          </w:p>
          <w:p w14:paraId="0BA8B142" w14:textId="77777777" w:rsidR="00AC331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36901">
              <w:t xml:space="preserve">Los campos </w:t>
            </w:r>
            <w:r w:rsidRPr="00D36901">
              <w:rPr>
                <w:b/>
                <w:bCs/>
              </w:rPr>
              <w:t>obligatorios</w:t>
            </w:r>
            <w:r w:rsidRPr="00D36901">
              <w:t xml:space="preserve"> serán:</w:t>
            </w:r>
            <w:r w:rsidRPr="00D36901">
              <w:br/>
              <w:t>• Nombre</w:t>
            </w:r>
            <w:r w:rsidRPr="00D36901">
              <w:br/>
              <w:t>• Apellido</w:t>
            </w:r>
            <w:r w:rsidRPr="00D36901">
              <w:br/>
              <w:t>• Teléfono</w:t>
            </w:r>
            <w:r w:rsidRPr="00D36901">
              <w:br/>
              <w:t>• Correo electrónico</w:t>
            </w:r>
            <w:r w:rsidRPr="00D36901">
              <w:br/>
              <w:t>• Dirección</w:t>
            </w:r>
            <w:r w:rsidRPr="00D36901">
              <w:br/>
              <w:t>• Cédula o RUC</w:t>
            </w:r>
          </w:p>
          <w:p w14:paraId="61A4E3C7" w14:textId="77777777" w:rsidR="00AC331A" w:rsidRPr="00D36901" w:rsidRDefault="00AC331A" w:rsidP="0008224F">
            <w:pPr>
              <w:pStyle w:val="Prrafodelista"/>
              <w:rPr>
                <w:lang w:val="es-EC"/>
              </w:rPr>
            </w:pPr>
          </w:p>
          <w:p w14:paraId="0DC328FB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2D2683">
              <w:t>El sistema validará que el correo electrónico actualizado tenga un formato correcto.</w:t>
            </w:r>
          </w:p>
          <w:p w14:paraId="1307D6F0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2D2683">
              <w:t>No se permitirán actualizaciones que generen registros duplicados en teléfono y correo electrónico.</w:t>
            </w:r>
          </w:p>
          <w:p w14:paraId="2ECD800B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2D2683">
              <w:t>Al guardar los cambios, el sistema mostrará un mensaje de confirmación indicando que la modificación fue exitosa.</w:t>
            </w:r>
          </w:p>
          <w:p w14:paraId="1CB5EB15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2D2683">
              <w:t>El sistema almacenará la fecha y hora de la última modificación del registro.</w:t>
            </w:r>
          </w:p>
          <w:p w14:paraId="0A084A3E" w14:textId="77777777" w:rsidR="00AC331A" w:rsidRDefault="00AC331A" w:rsidP="0008224F">
            <w:pPr>
              <w:pStyle w:val="TableParagraph"/>
              <w:spacing w:line="247" w:lineRule="exact"/>
            </w:pPr>
          </w:p>
        </w:tc>
      </w:tr>
      <w:tr w:rsidR="00AC331A" w14:paraId="0C776341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6969A29D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lastRenderedPageBreak/>
              <w:t>versión:</w:t>
            </w:r>
          </w:p>
        </w:tc>
        <w:tc>
          <w:tcPr>
            <w:tcW w:w="8809" w:type="dxa"/>
          </w:tcPr>
          <w:p w14:paraId="14903D46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lastRenderedPageBreak/>
              <w:t>04/5/2025</w:t>
            </w:r>
          </w:p>
          <w:p w14:paraId="7C8B70E8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lastRenderedPageBreak/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316DBD47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B27688A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lastRenderedPageBreak/>
              <w:t>Prioridad:</w:t>
            </w:r>
          </w:p>
        </w:tc>
        <w:tc>
          <w:tcPr>
            <w:tcW w:w="8809" w:type="dxa"/>
          </w:tcPr>
          <w:p w14:paraId="11E24B41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5A031D44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448696B0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Eliminar</w:t>
      </w:r>
      <w:proofErr w:type="spellEnd"/>
      <w:r>
        <w:rPr>
          <w:b/>
          <w:bCs/>
          <w:sz w:val="28"/>
          <w:szCs w:val="28"/>
        </w:rPr>
        <w:t xml:space="preserve"> Cliente</w:t>
      </w:r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4"/>
        <w:gridCol w:w="6832"/>
      </w:tblGrid>
      <w:tr w:rsidR="00AC331A" w14:paraId="7A28DDE7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A4FC7BC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61AE636B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RF-4</w:t>
            </w:r>
          </w:p>
        </w:tc>
      </w:tr>
      <w:tr w:rsidR="00AC331A" w14:paraId="54C8F740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0CD5E58D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18" w:name="_Hlk197459257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04D404CE" w14:textId="77777777" w:rsidR="00AC331A" w:rsidRDefault="00AC331A" w:rsidP="0008224F">
            <w:pPr>
              <w:pStyle w:val="TableParagraph"/>
            </w:pPr>
            <w:r>
              <w:rPr>
                <w:spacing w:val="-6"/>
              </w:rPr>
              <w:t>Eliminar</w:t>
            </w:r>
            <w:r>
              <w:rPr>
                <w:spacing w:val="-4"/>
              </w:rPr>
              <w:t xml:space="preserve"> Cliente</w:t>
            </w:r>
          </w:p>
        </w:tc>
      </w:tr>
      <w:bookmarkEnd w:id="18"/>
      <w:tr w:rsidR="00AC331A" w:rsidRPr="00AC331A" w14:paraId="680DE268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3CC236BB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01BA6DAB" w14:textId="77777777" w:rsidR="00AC331A" w:rsidRDefault="00AC331A" w:rsidP="0008224F">
            <w:pPr>
              <w:pStyle w:val="TableParagraph"/>
              <w:spacing w:line="259" w:lineRule="auto"/>
              <w:ind w:right="-15"/>
            </w:pPr>
            <w:r w:rsidRPr="002D2683">
              <w:rPr>
                <w:lang w:val="es-EC"/>
              </w:rPr>
              <w:t>El sistema permitirá eliminar un registro de cliente de la base de datos, previa confirmación del usuario.</w:t>
            </w:r>
          </w:p>
        </w:tc>
      </w:tr>
      <w:tr w:rsidR="00AC331A" w14:paraId="304D3F4F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7B38CD7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3E2F1BE0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AC331A" w14:paraId="13FC5A58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E8298DC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132EFDA0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0CC4A477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2D2683">
              <w:rPr>
                <w:lang w:val="es-EC"/>
              </w:rPr>
              <w:t>El sistema solicitará una confirmación antes de proceder a eliminar el registro del cliente.</w:t>
            </w:r>
          </w:p>
          <w:p w14:paraId="6EE62BB0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2D2683">
              <w:rPr>
                <w:lang w:val="es-EC"/>
              </w:rPr>
              <w:t>El sistema no permitirá eliminar un cliente si existen registros relacionados con:</w:t>
            </w:r>
            <w:r w:rsidRPr="002D2683">
              <w:rPr>
                <w:lang w:val="es-EC"/>
              </w:rPr>
              <w:br/>
              <w:t>• Reparaciones en curso</w:t>
            </w:r>
            <w:r w:rsidRPr="002D2683">
              <w:rPr>
                <w:lang w:val="es-EC"/>
              </w:rPr>
              <w:br/>
              <w:t>• Facturas asociadas</w:t>
            </w:r>
          </w:p>
          <w:p w14:paraId="0F270390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2D2683">
              <w:rPr>
                <w:lang w:val="es-EC"/>
              </w:rPr>
              <w:t>Si no existen restricciones, al eliminar, el sistema mostrará un mensaje de confirmación indicando que el cliente fue eliminado exitosamente.</w:t>
            </w:r>
          </w:p>
          <w:p w14:paraId="66C07244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2D2683">
              <w:rPr>
                <w:lang w:val="es-EC"/>
              </w:rPr>
              <w:t>El sistema registrará la fecha y hora en que se realizó la eliminación, para fines de auditoría.</w:t>
            </w:r>
          </w:p>
          <w:p w14:paraId="7FEC9B6D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2D2683">
              <w:rPr>
                <w:lang w:val="es-EC"/>
              </w:rPr>
              <w:t>La eliminación será lógica (el cliente quedará marcado como inactivo) o física según la configuración del sistema.</w:t>
            </w:r>
          </w:p>
          <w:p w14:paraId="3313A70D" w14:textId="77777777" w:rsidR="00AC331A" w:rsidRDefault="00AC331A" w:rsidP="0008224F">
            <w:pPr>
              <w:pStyle w:val="TableParagraph"/>
              <w:spacing w:line="247" w:lineRule="exact"/>
            </w:pPr>
          </w:p>
        </w:tc>
      </w:tr>
      <w:tr w:rsidR="00AC331A" w14:paraId="2684C181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322936C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707E6B93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04/5/2025</w:t>
            </w:r>
          </w:p>
          <w:p w14:paraId="3CF1E256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6B429C9C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4E00378C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795FCCD9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757F0F92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26853A78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6020CCC2" w14:textId="77777777" w:rsidR="00AC331A" w:rsidRPr="00396D48" w:rsidRDefault="00AC331A" w:rsidP="00AC331A">
      <w:pPr>
        <w:pStyle w:val="Ttulo3"/>
        <w:rPr>
          <w:b w:val="0"/>
          <w:bCs w:val="0"/>
          <w:color w:val="000000" w:themeColor="text1"/>
        </w:rPr>
      </w:pPr>
      <w:bookmarkStart w:id="19" w:name="_Toc197506756"/>
      <w:r w:rsidRPr="00396D48">
        <w:rPr>
          <w:color w:val="000000" w:themeColor="text1"/>
        </w:rPr>
        <w:t>5.1.2 Modulo Técnico</w:t>
      </w:r>
      <w:bookmarkEnd w:id="19"/>
      <w:r w:rsidRPr="00396D48">
        <w:rPr>
          <w:color w:val="000000" w:themeColor="text1"/>
        </w:rPr>
        <w:t xml:space="preserve"> </w:t>
      </w:r>
    </w:p>
    <w:p w14:paraId="655C0D09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Registrar Técnico</w:t>
      </w:r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2"/>
        <w:gridCol w:w="6834"/>
      </w:tblGrid>
      <w:tr w:rsidR="00AC331A" w14:paraId="2E0369F5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76CF4F4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49FDF095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RF-5</w:t>
            </w:r>
          </w:p>
        </w:tc>
      </w:tr>
      <w:tr w:rsidR="00AC331A" w14:paraId="00C1F1E4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404B013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20" w:name="_Hlk197459297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52E39B19" w14:textId="77777777" w:rsidR="00AC331A" w:rsidRDefault="00AC331A" w:rsidP="0008224F">
            <w:pPr>
              <w:pStyle w:val="TableParagraph"/>
            </w:pPr>
            <w:r>
              <w:t>Registro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Técnico</w:t>
            </w:r>
          </w:p>
        </w:tc>
      </w:tr>
      <w:bookmarkEnd w:id="20"/>
      <w:tr w:rsidR="00AC331A" w:rsidRPr="00AC331A" w14:paraId="4550D9AE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B696935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05F5E4A2" w14:textId="77777777" w:rsidR="00AC331A" w:rsidRDefault="00AC331A" w:rsidP="0008224F">
            <w:pPr>
              <w:pStyle w:val="TableParagraph"/>
              <w:spacing w:line="259" w:lineRule="auto"/>
              <w:ind w:right="-15"/>
            </w:pPr>
            <w:r w:rsidRPr="002D2683">
              <w:t>El sistema permitirá ingresar los datos de los técnicos para registrarlos en la base de datos del sistema.</w:t>
            </w:r>
          </w:p>
        </w:tc>
      </w:tr>
      <w:tr w:rsidR="00AC331A" w14:paraId="04D6EA07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49BBBA98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41F23B3A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AC331A" w14:paraId="29E71972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43DCCCBC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08A71900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lastRenderedPageBreak/>
              <w:t>ESPECIFICACIÓN</w:t>
            </w:r>
          </w:p>
        </w:tc>
        <w:tc>
          <w:tcPr>
            <w:tcW w:w="8809" w:type="dxa"/>
          </w:tcPr>
          <w:p w14:paraId="0D76BA2B" w14:textId="77777777" w:rsidR="00AC331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36901">
              <w:lastRenderedPageBreak/>
              <w:t xml:space="preserve"> El sistema permitirá ingresar los siguientes datos del cliente:</w:t>
            </w:r>
            <w:r w:rsidRPr="00D36901">
              <w:br/>
              <w:t>• Nombre</w:t>
            </w:r>
            <w:r w:rsidRPr="00D36901">
              <w:br/>
              <w:t>• Apellido</w:t>
            </w:r>
            <w:r w:rsidRPr="00D36901">
              <w:br/>
              <w:t>• Teléfono</w:t>
            </w:r>
            <w:r w:rsidRPr="00D36901">
              <w:br/>
              <w:t>• Correo electrónico</w:t>
            </w:r>
            <w:r w:rsidRPr="00D36901">
              <w:br/>
            </w:r>
            <w:r w:rsidRPr="00D36901">
              <w:lastRenderedPageBreak/>
              <w:t>• Dirección</w:t>
            </w:r>
            <w:r w:rsidRPr="00D36901">
              <w:br/>
              <w:t>• Cédula o RUC</w:t>
            </w:r>
          </w:p>
          <w:p w14:paraId="1ED0BAB2" w14:textId="77777777" w:rsidR="00AC331A" w:rsidRPr="00D36901" w:rsidRDefault="00AC331A" w:rsidP="0008224F">
            <w:pPr>
              <w:pStyle w:val="TableParagraph"/>
              <w:spacing w:line="247" w:lineRule="exact"/>
              <w:ind w:left="720"/>
            </w:pPr>
          </w:p>
          <w:p w14:paraId="4897058C" w14:textId="77777777" w:rsidR="00AC331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36901">
              <w:t xml:space="preserve">Los campos </w:t>
            </w:r>
            <w:r w:rsidRPr="00D36901">
              <w:rPr>
                <w:b/>
                <w:bCs/>
              </w:rPr>
              <w:t>obligatorios</w:t>
            </w:r>
            <w:r w:rsidRPr="00D36901">
              <w:t xml:space="preserve"> serán:</w:t>
            </w:r>
            <w:r w:rsidRPr="00D36901">
              <w:br/>
              <w:t>• Nombre</w:t>
            </w:r>
            <w:r w:rsidRPr="00D36901">
              <w:br/>
              <w:t>• Apellido</w:t>
            </w:r>
            <w:r w:rsidRPr="00D36901">
              <w:br/>
              <w:t>• Teléfono</w:t>
            </w:r>
            <w:r w:rsidRPr="00D36901">
              <w:br/>
              <w:t>• Correo electrónico</w:t>
            </w:r>
            <w:r w:rsidRPr="00D36901">
              <w:br/>
              <w:t>• Dirección</w:t>
            </w:r>
            <w:r w:rsidRPr="00D36901">
              <w:br/>
              <w:t>• Cédula o RUC</w:t>
            </w:r>
          </w:p>
          <w:p w14:paraId="64BC9F41" w14:textId="77777777" w:rsidR="00AC331A" w:rsidRPr="002D2683" w:rsidRDefault="00AC331A" w:rsidP="0008224F">
            <w:pPr>
              <w:pStyle w:val="Prrafodelista"/>
              <w:rPr>
                <w:lang w:val="es-EC"/>
              </w:rPr>
            </w:pPr>
          </w:p>
          <w:p w14:paraId="333660D3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2D2683">
              <w:t xml:space="preserve">El sistema validará que el </w:t>
            </w:r>
            <w:r w:rsidRPr="002D2683">
              <w:rPr>
                <w:b/>
                <w:bCs/>
              </w:rPr>
              <w:t>correo electrónico</w:t>
            </w:r>
            <w:r w:rsidRPr="002D2683">
              <w:t xml:space="preserve"> tenga un formato correcto (ejemplo: usuario@dominio.com).</w:t>
            </w:r>
          </w:p>
          <w:p w14:paraId="482D3AD2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2D2683">
              <w:t xml:space="preserve">No se permitirán registros </w:t>
            </w:r>
            <w:r w:rsidRPr="002D2683">
              <w:rPr>
                <w:b/>
                <w:bCs/>
              </w:rPr>
              <w:t>duplicados</w:t>
            </w:r>
            <w:r w:rsidRPr="002D2683">
              <w:t xml:space="preserve"> basados en teléfono y correo electrónico.</w:t>
            </w:r>
          </w:p>
          <w:p w14:paraId="0A365EA9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2D2683">
              <w:t xml:space="preserve">Al guardar, el sistema mostrará un </w:t>
            </w:r>
            <w:r w:rsidRPr="002D2683">
              <w:rPr>
                <w:b/>
                <w:bCs/>
              </w:rPr>
              <w:t>mensaje de confirmación</w:t>
            </w:r>
            <w:r w:rsidRPr="002D2683">
              <w:t xml:space="preserve"> indicando que el registro fue exitoso.</w:t>
            </w:r>
          </w:p>
          <w:p w14:paraId="62DA4119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2D2683">
              <w:t xml:space="preserve">El sistema almacenará automáticamente la </w:t>
            </w:r>
            <w:r w:rsidRPr="002D2683">
              <w:rPr>
                <w:b/>
                <w:bCs/>
              </w:rPr>
              <w:t>fecha y hora</w:t>
            </w:r>
            <w:r w:rsidRPr="002D2683">
              <w:t xml:space="preserve"> del registro del técnico.</w:t>
            </w:r>
          </w:p>
          <w:p w14:paraId="6A0055C3" w14:textId="77777777" w:rsidR="00AC331A" w:rsidRDefault="00AC331A" w:rsidP="0008224F">
            <w:pPr>
              <w:pStyle w:val="TableParagraph"/>
              <w:spacing w:line="247" w:lineRule="exact"/>
            </w:pPr>
          </w:p>
        </w:tc>
      </w:tr>
      <w:tr w:rsidR="00AC331A" w14:paraId="6B5443B9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1C7EAB4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lastRenderedPageBreak/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0D83CF63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04/5/2025</w:t>
            </w:r>
          </w:p>
          <w:p w14:paraId="14B7D432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0AF70DAB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AB70DF0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7B9E823B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42D412E4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5CE59064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Guardar</w:t>
      </w:r>
      <w:proofErr w:type="spellEnd"/>
      <w:r>
        <w:rPr>
          <w:b/>
          <w:bCs/>
          <w:sz w:val="28"/>
          <w:szCs w:val="28"/>
        </w:rPr>
        <w:t xml:space="preserve"> Técnico</w:t>
      </w:r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4"/>
        <w:gridCol w:w="6832"/>
      </w:tblGrid>
      <w:tr w:rsidR="00AC331A" w14:paraId="64EAD19A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6DE124D1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714E539E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RF-6</w:t>
            </w:r>
          </w:p>
        </w:tc>
      </w:tr>
      <w:tr w:rsidR="00AC331A" w14:paraId="22239464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F77EEDE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21" w:name="_Hlk197459316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57138008" w14:textId="77777777" w:rsidR="00AC331A" w:rsidRDefault="00AC331A" w:rsidP="0008224F">
            <w:pPr>
              <w:pStyle w:val="TableParagraph"/>
            </w:pPr>
            <w:r>
              <w:rPr>
                <w:spacing w:val="-4"/>
              </w:rPr>
              <w:t>Guardar técnico</w:t>
            </w:r>
          </w:p>
        </w:tc>
      </w:tr>
      <w:bookmarkEnd w:id="21"/>
      <w:tr w:rsidR="00AC331A" w:rsidRPr="00AC331A" w14:paraId="0CA92804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4A007FDE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103642B1" w14:textId="77777777" w:rsidR="00AC331A" w:rsidRDefault="00AC331A" w:rsidP="0008224F">
            <w:pPr>
              <w:pStyle w:val="TableParagraph"/>
              <w:spacing w:line="259" w:lineRule="auto"/>
              <w:ind w:right="-15"/>
            </w:pPr>
            <w:r w:rsidRPr="007D12BA">
              <w:t xml:space="preserve">El sistema permitirá almacenar en la base de datos la información ingresada del </w:t>
            </w:r>
            <w:r>
              <w:t>técnico</w:t>
            </w:r>
            <w:r w:rsidRPr="007D12BA">
              <w:t>.</w:t>
            </w:r>
          </w:p>
        </w:tc>
      </w:tr>
      <w:tr w:rsidR="00AC331A" w14:paraId="412686A7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070DF45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15322E4A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AC331A" w14:paraId="257AADDD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E08903A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2991FFED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6113EE81" w14:textId="77777777" w:rsidR="00AC331A" w:rsidRPr="007D12B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7D12BA">
              <w:rPr>
                <w:lang w:val="es-EC"/>
              </w:rPr>
              <w:t>El guardado solo será posible si todos los campos obligatorios están completos y validados.</w:t>
            </w:r>
          </w:p>
          <w:p w14:paraId="54B1A8AC" w14:textId="77777777" w:rsidR="00AC331A" w:rsidRPr="007D12B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7D12BA">
              <w:rPr>
                <w:lang w:val="es-EC"/>
              </w:rPr>
              <w:t>La operación de guardado se registrará en un log para auditoría.</w:t>
            </w:r>
          </w:p>
          <w:p w14:paraId="3EA0B835" w14:textId="77777777" w:rsidR="00AC331A" w:rsidRPr="007D12B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7D12BA">
              <w:rPr>
                <w:lang w:val="es-EC"/>
              </w:rPr>
              <w:t>En caso de error en la base de datos, se mostrará un mensaje indicando la falla.</w:t>
            </w:r>
          </w:p>
          <w:p w14:paraId="36C7AE68" w14:textId="77777777" w:rsidR="00AC331A" w:rsidRPr="007D12BA" w:rsidRDefault="00AC331A" w:rsidP="0008224F">
            <w:pPr>
              <w:pStyle w:val="TableParagraph"/>
              <w:spacing w:line="247" w:lineRule="exact"/>
              <w:rPr>
                <w:lang w:val="es-EC"/>
              </w:rPr>
            </w:pPr>
          </w:p>
        </w:tc>
      </w:tr>
      <w:tr w:rsidR="00AC331A" w14:paraId="5697E8F7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6E6CC835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5E4979AF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14/5/2024</w:t>
            </w:r>
          </w:p>
          <w:p w14:paraId="43CE2616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53F8F95C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CD136CE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213045F8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11831617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6CF337C2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Actualizar</w:t>
      </w:r>
      <w:proofErr w:type="spellEnd"/>
      <w:r>
        <w:rPr>
          <w:b/>
          <w:bCs/>
          <w:sz w:val="28"/>
          <w:szCs w:val="28"/>
        </w:rPr>
        <w:t xml:space="preserve"> Técnico</w:t>
      </w:r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4"/>
        <w:gridCol w:w="6832"/>
      </w:tblGrid>
      <w:tr w:rsidR="00AC331A" w14:paraId="5CC5ACB2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49AF11A6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5C44F707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RF-7</w:t>
            </w:r>
          </w:p>
        </w:tc>
      </w:tr>
      <w:tr w:rsidR="00AC331A" w14:paraId="19E74122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67F0ABF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22" w:name="_Hlk197459320"/>
            <w:r>
              <w:rPr>
                <w:i/>
              </w:rPr>
              <w:lastRenderedPageBreak/>
              <w:t>Título:</w:t>
            </w:r>
          </w:p>
        </w:tc>
        <w:tc>
          <w:tcPr>
            <w:tcW w:w="8809" w:type="dxa"/>
          </w:tcPr>
          <w:p w14:paraId="72CC124E" w14:textId="77777777" w:rsidR="00AC331A" w:rsidRDefault="00AC331A" w:rsidP="0008224F">
            <w:pPr>
              <w:pStyle w:val="TableParagraph"/>
            </w:pPr>
            <w:r>
              <w:rPr>
                <w:spacing w:val="-4"/>
              </w:rPr>
              <w:t>Actualizar Técnico</w:t>
            </w:r>
          </w:p>
        </w:tc>
      </w:tr>
      <w:bookmarkEnd w:id="22"/>
      <w:tr w:rsidR="00AC331A" w:rsidRPr="00AC331A" w14:paraId="45AD2C08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7BA867F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29C6AB7A" w14:textId="77777777" w:rsidR="00AC331A" w:rsidRPr="00D703A7" w:rsidRDefault="00AC331A" w:rsidP="0008224F">
            <w:pPr>
              <w:pStyle w:val="TableParagraph"/>
              <w:spacing w:line="259" w:lineRule="auto"/>
              <w:ind w:right="-15"/>
              <w:rPr>
                <w:lang w:val="es-EC"/>
              </w:rPr>
            </w:pPr>
            <w:r w:rsidRPr="00D703A7">
              <w:rPr>
                <w:lang w:val="es-EC"/>
              </w:rPr>
              <w:t>El sistema permitirá actualizar los datos existentes de un técnico registrado previamente.</w:t>
            </w:r>
          </w:p>
        </w:tc>
      </w:tr>
      <w:tr w:rsidR="00AC331A" w14:paraId="0C323039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F7EF80A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64FE55E5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AC331A" w14:paraId="1DCA4BB2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C70C21C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0CD3B059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302109B2" w14:textId="77777777" w:rsidR="00AC331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36901">
              <w:t xml:space="preserve"> El sistema permitirá ingresar los siguientes datos del cliente:</w:t>
            </w:r>
            <w:r w:rsidRPr="00D36901">
              <w:br/>
              <w:t>• Nombre</w:t>
            </w:r>
            <w:r w:rsidRPr="00D36901">
              <w:br/>
              <w:t>• Apellido</w:t>
            </w:r>
            <w:r w:rsidRPr="00D36901">
              <w:br/>
              <w:t>• Teléfono</w:t>
            </w:r>
            <w:r w:rsidRPr="00D36901">
              <w:br/>
              <w:t>• Correo electrónico</w:t>
            </w:r>
            <w:r w:rsidRPr="00D36901">
              <w:br/>
              <w:t>• Dirección</w:t>
            </w:r>
            <w:r w:rsidRPr="00D36901">
              <w:br/>
              <w:t>• Cédula o RUC</w:t>
            </w:r>
          </w:p>
          <w:p w14:paraId="7E7DB073" w14:textId="77777777" w:rsidR="00AC331A" w:rsidRPr="00D36901" w:rsidRDefault="00AC331A" w:rsidP="0008224F">
            <w:pPr>
              <w:pStyle w:val="TableParagraph"/>
              <w:spacing w:line="247" w:lineRule="exact"/>
              <w:ind w:left="720"/>
            </w:pPr>
          </w:p>
          <w:p w14:paraId="36E73439" w14:textId="77777777" w:rsidR="00AC331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36901">
              <w:t xml:space="preserve">Los campos </w:t>
            </w:r>
            <w:r w:rsidRPr="00D36901">
              <w:rPr>
                <w:b/>
                <w:bCs/>
              </w:rPr>
              <w:t>obligatorios</w:t>
            </w:r>
            <w:r w:rsidRPr="00D36901">
              <w:t xml:space="preserve"> serán:</w:t>
            </w:r>
            <w:r w:rsidRPr="00D36901">
              <w:br/>
              <w:t>• Nombre</w:t>
            </w:r>
            <w:r w:rsidRPr="00D36901">
              <w:br/>
              <w:t>• Apellido</w:t>
            </w:r>
            <w:r w:rsidRPr="00D36901">
              <w:br/>
              <w:t>• Teléfono</w:t>
            </w:r>
            <w:r w:rsidRPr="00D36901">
              <w:br/>
              <w:t>• Correo electrónico</w:t>
            </w:r>
            <w:r w:rsidRPr="00D36901">
              <w:br/>
              <w:t>• Dirección</w:t>
            </w:r>
            <w:r w:rsidRPr="00D36901">
              <w:br/>
              <w:t>• Cédula o RUC</w:t>
            </w:r>
          </w:p>
          <w:p w14:paraId="5ECB3FB4" w14:textId="77777777" w:rsidR="00AC331A" w:rsidRPr="00D36901" w:rsidRDefault="00AC331A" w:rsidP="0008224F">
            <w:pPr>
              <w:pStyle w:val="Prrafodelista"/>
              <w:rPr>
                <w:lang w:val="es-EC"/>
              </w:rPr>
            </w:pPr>
          </w:p>
          <w:p w14:paraId="3657C3CB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703A7">
              <w:rPr>
                <w:lang w:val="es-EC"/>
              </w:rPr>
              <w:t xml:space="preserve">El sistema validará que el </w:t>
            </w:r>
            <w:r w:rsidRPr="00D703A7">
              <w:rPr>
                <w:b/>
                <w:bCs/>
                <w:lang w:val="es-EC"/>
              </w:rPr>
              <w:t>correo electrónico</w:t>
            </w:r>
            <w:r w:rsidRPr="00D703A7">
              <w:rPr>
                <w:lang w:val="es-EC"/>
              </w:rPr>
              <w:t xml:space="preserve"> actualizado tenga un formato correcto.</w:t>
            </w:r>
          </w:p>
          <w:p w14:paraId="5FFF0FB2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703A7">
              <w:rPr>
                <w:lang w:val="es-EC"/>
              </w:rPr>
              <w:t xml:space="preserve">No se permitirán actualizaciones que generen registros </w:t>
            </w:r>
            <w:r w:rsidRPr="00D703A7">
              <w:rPr>
                <w:b/>
                <w:bCs/>
                <w:lang w:val="es-EC"/>
              </w:rPr>
              <w:t>duplicados</w:t>
            </w:r>
            <w:r w:rsidRPr="00D703A7">
              <w:rPr>
                <w:lang w:val="es-EC"/>
              </w:rPr>
              <w:t xml:space="preserve"> en teléfono y correo electrónico.</w:t>
            </w:r>
          </w:p>
          <w:p w14:paraId="570A0E68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703A7">
              <w:rPr>
                <w:lang w:val="es-EC"/>
              </w:rPr>
              <w:t xml:space="preserve">Al guardar los cambios, el sistema mostrará un </w:t>
            </w:r>
            <w:r w:rsidRPr="00D703A7">
              <w:rPr>
                <w:b/>
                <w:bCs/>
                <w:lang w:val="es-EC"/>
              </w:rPr>
              <w:t>mensaje de confirmación</w:t>
            </w:r>
            <w:r w:rsidRPr="00D703A7">
              <w:rPr>
                <w:lang w:val="es-EC"/>
              </w:rPr>
              <w:t xml:space="preserve"> indicando que la modificación fue exitosa.</w:t>
            </w:r>
          </w:p>
          <w:p w14:paraId="37D79774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703A7">
              <w:rPr>
                <w:lang w:val="es-EC"/>
              </w:rPr>
              <w:t xml:space="preserve">El sistema almacenará la </w:t>
            </w:r>
            <w:r w:rsidRPr="00D703A7">
              <w:rPr>
                <w:b/>
                <w:bCs/>
                <w:lang w:val="es-EC"/>
              </w:rPr>
              <w:t>fecha y hora</w:t>
            </w:r>
            <w:r w:rsidRPr="00D703A7">
              <w:rPr>
                <w:lang w:val="es-EC"/>
              </w:rPr>
              <w:t xml:space="preserve"> de la última modificación del registro.</w:t>
            </w:r>
          </w:p>
          <w:p w14:paraId="64DA17A7" w14:textId="77777777" w:rsidR="00AC331A" w:rsidRPr="00D703A7" w:rsidRDefault="00AC331A" w:rsidP="0008224F">
            <w:pPr>
              <w:pStyle w:val="TableParagraph"/>
              <w:spacing w:line="247" w:lineRule="exact"/>
              <w:rPr>
                <w:lang w:val="es-EC"/>
              </w:rPr>
            </w:pPr>
          </w:p>
        </w:tc>
      </w:tr>
      <w:tr w:rsidR="00AC331A" w14:paraId="4958C968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4C69FF6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02F39855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04/5/2025</w:t>
            </w:r>
          </w:p>
          <w:p w14:paraId="5627A103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612FE856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6E33790A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47B761CE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05F1168B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0CFA8A2C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Eliminar</w:t>
      </w:r>
      <w:proofErr w:type="spellEnd"/>
      <w:r>
        <w:rPr>
          <w:b/>
          <w:bCs/>
          <w:sz w:val="28"/>
          <w:szCs w:val="28"/>
        </w:rPr>
        <w:t xml:space="preserve"> Técnico </w:t>
      </w:r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4"/>
        <w:gridCol w:w="6832"/>
      </w:tblGrid>
      <w:tr w:rsidR="00AC331A" w14:paraId="20A8ECD3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02936BE4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6C9EBC41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RF-8</w:t>
            </w:r>
          </w:p>
        </w:tc>
      </w:tr>
      <w:tr w:rsidR="00AC331A" w14:paraId="1CC2DC8A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0B9211BA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23" w:name="_Hlk197459325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7DBED373" w14:textId="77777777" w:rsidR="00AC331A" w:rsidRDefault="00AC331A" w:rsidP="0008224F">
            <w:pPr>
              <w:pStyle w:val="TableParagraph"/>
            </w:pPr>
            <w:r>
              <w:rPr>
                <w:spacing w:val="-6"/>
              </w:rPr>
              <w:t>Eliminar</w:t>
            </w:r>
            <w:r>
              <w:rPr>
                <w:spacing w:val="-4"/>
              </w:rPr>
              <w:t xml:space="preserve"> Técnico</w:t>
            </w:r>
          </w:p>
        </w:tc>
      </w:tr>
      <w:bookmarkEnd w:id="23"/>
      <w:tr w:rsidR="00AC331A" w:rsidRPr="00AC331A" w14:paraId="52D43AF4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A93540D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010C603A" w14:textId="77777777" w:rsidR="00AC331A" w:rsidRDefault="00AC331A" w:rsidP="0008224F">
            <w:pPr>
              <w:pStyle w:val="TableParagraph"/>
              <w:spacing w:line="259" w:lineRule="auto"/>
              <w:ind w:right="-15"/>
            </w:pPr>
            <w:r w:rsidRPr="00D703A7">
              <w:t>El sistema permitirá eliminar un registro de técnico de la base de datos, previa confirmación del usuario.</w:t>
            </w:r>
          </w:p>
        </w:tc>
      </w:tr>
      <w:tr w:rsidR="00AC331A" w14:paraId="34D3A498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32E69116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5258D441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AC331A" w14:paraId="4D798E51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365E3309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56D8B59D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52BC1D9A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703A7">
              <w:t xml:space="preserve">El sistema solicitará una </w:t>
            </w:r>
            <w:r w:rsidRPr="00D703A7">
              <w:rPr>
                <w:b/>
                <w:bCs/>
              </w:rPr>
              <w:t>confirmación</w:t>
            </w:r>
            <w:r w:rsidRPr="00D703A7">
              <w:t xml:space="preserve"> antes de proceder a eliminar el registro del técnico.</w:t>
            </w:r>
          </w:p>
          <w:p w14:paraId="15C8876C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703A7">
              <w:t>El sistema no permitirá eliminar un técnico si existen registros relacionados con:</w:t>
            </w:r>
            <w:r w:rsidRPr="00D703A7">
              <w:br/>
              <w:t>• Reparaciones en curso asignadas al técnico</w:t>
            </w:r>
          </w:p>
          <w:p w14:paraId="48FFF1FB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703A7">
              <w:t xml:space="preserve">Si no existen restricciones, al eliminar, el sistema mostrará un </w:t>
            </w:r>
            <w:r w:rsidRPr="00D703A7">
              <w:rPr>
                <w:b/>
                <w:bCs/>
              </w:rPr>
              <w:lastRenderedPageBreak/>
              <w:t>mensaje de confirmación</w:t>
            </w:r>
            <w:r w:rsidRPr="00D703A7">
              <w:t xml:space="preserve"> indicando que el técnico fue eliminado exitosamente.</w:t>
            </w:r>
          </w:p>
          <w:p w14:paraId="1DF3096B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703A7">
              <w:t xml:space="preserve">El sistema registrará la </w:t>
            </w:r>
            <w:r w:rsidRPr="00D703A7">
              <w:rPr>
                <w:b/>
                <w:bCs/>
              </w:rPr>
              <w:t>fecha y hora</w:t>
            </w:r>
            <w:r w:rsidRPr="00D703A7">
              <w:t xml:space="preserve"> en que se realizó la eliminación, para fines de auditoría.</w:t>
            </w:r>
          </w:p>
          <w:p w14:paraId="0FBD228B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703A7">
              <w:t xml:space="preserve">La eliminación será </w:t>
            </w:r>
            <w:r w:rsidRPr="00D703A7">
              <w:rPr>
                <w:b/>
                <w:bCs/>
              </w:rPr>
              <w:t>lógica</w:t>
            </w:r>
            <w:r w:rsidRPr="00D703A7">
              <w:t xml:space="preserve"> (el técnico quedará marcado como inactivo) o </w:t>
            </w:r>
            <w:r w:rsidRPr="00D703A7">
              <w:rPr>
                <w:b/>
                <w:bCs/>
              </w:rPr>
              <w:t>física</w:t>
            </w:r>
            <w:r w:rsidRPr="00D703A7">
              <w:t xml:space="preserve"> según la configuración del sistema.</w:t>
            </w:r>
          </w:p>
          <w:p w14:paraId="65E2EBB6" w14:textId="77777777" w:rsidR="00AC331A" w:rsidRDefault="00AC331A" w:rsidP="0008224F">
            <w:pPr>
              <w:pStyle w:val="TableParagraph"/>
              <w:spacing w:line="247" w:lineRule="exact"/>
            </w:pPr>
          </w:p>
        </w:tc>
      </w:tr>
      <w:tr w:rsidR="00AC331A" w14:paraId="6285FE5C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4B55942A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lastRenderedPageBreak/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2D21E7D3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04/5/2024</w:t>
            </w:r>
          </w:p>
          <w:p w14:paraId="08C757F5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0622ABBE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497BFDA4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34BE5DD6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7B23590F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161C87C4" w14:textId="77777777" w:rsidR="00AC331A" w:rsidRPr="00396D48" w:rsidRDefault="00AC331A" w:rsidP="00AC331A">
      <w:pPr>
        <w:pStyle w:val="Ttulo3"/>
        <w:rPr>
          <w:b w:val="0"/>
          <w:bCs w:val="0"/>
          <w:color w:val="000000" w:themeColor="text1"/>
        </w:rPr>
      </w:pPr>
      <w:bookmarkStart w:id="24" w:name="_Toc197506757"/>
      <w:r w:rsidRPr="00396D48">
        <w:rPr>
          <w:color w:val="000000" w:themeColor="text1"/>
        </w:rPr>
        <w:t xml:space="preserve">5.1.3 Modulo de </w:t>
      </w:r>
      <w:proofErr w:type="spellStart"/>
      <w:r w:rsidRPr="00396D48">
        <w:rPr>
          <w:color w:val="000000" w:themeColor="text1"/>
        </w:rPr>
        <w:t>Producto</w:t>
      </w:r>
      <w:bookmarkEnd w:id="24"/>
      <w:proofErr w:type="spellEnd"/>
    </w:p>
    <w:p w14:paraId="5F9132A8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Registrar </w:t>
      </w:r>
      <w:proofErr w:type="spellStart"/>
      <w:r>
        <w:rPr>
          <w:b/>
          <w:bCs/>
          <w:sz w:val="28"/>
          <w:szCs w:val="28"/>
        </w:rPr>
        <w:t>Producto</w:t>
      </w:r>
      <w:proofErr w:type="spellEnd"/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3"/>
        <w:gridCol w:w="6833"/>
      </w:tblGrid>
      <w:tr w:rsidR="00AC331A" w14:paraId="4D1478C6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605149AB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298421E1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RF-9</w:t>
            </w:r>
          </w:p>
        </w:tc>
      </w:tr>
      <w:tr w:rsidR="00AC331A" w14:paraId="1B34797D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56A1B13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25" w:name="_Hlk197459334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729D64E4" w14:textId="77777777" w:rsidR="00AC331A" w:rsidRDefault="00AC331A" w:rsidP="0008224F">
            <w:pPr>
              <w:pStyle w:val="TableParagraph"/>
            </w:pPr>
            <w:r>
              <w:t>Registro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Producto</w:t>
            </w:r>
          </w:p>
        </w:tc>
      </w:tr>
      <w:bookmarkEnd w:id="25"/>
      <w:tr w:rsidR="00AC331A" w:rsidRPr="00AC331A" w14:paraId="6F4131A4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47257139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0275761F" w14:textId="77777777" w:rsidR="00AC331A" w:rsidRDefault="00AC331A" w:rsidP="0008224F">
            <w:pPr>
              <w:pStyle w:val="TableParagraph"/>
              <w:spacing w:line="259" w:lineRule="auto"/>
              <w:ind w:right="-15"/>
            </w:pPr>
            <w:r w:rsidRPr="00DB655B">
              <w:t>El sistema permitirá registrar nuevos productos (repuestos o artículos) en el inventario general.</w:t>
            </w:r>
          </w:p>
        </w:tc>
      </w:tr>
      <w:tr w:rsidR="00AC331A" w14:paraId="122DFFAD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331A4B21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12C106C9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AC331A" w14:paraId="55469643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09B63B3C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2F0B26CB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59DC03D9" w14:textId="77777777" w:rsidR="00AC331A" w:rsidRPr="00DB655B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>Los datos que se podrán ingresar son:</w:t>
            </w:r>
            <w:r w:rsidRPr="00DB655B">
              <w:rPr>
                <w:lang w:val="es-EC"/>
              </w:rPr>
              <w:br/>
              <w:t>• Código (único)</w:t>
            </w:r>
            <w:r w:rsidRPr="00DB655B">
              <w:rPr>
                <w:lang w:val="es-EC"/>
              </w:rPr>
              <w:br/>
              <w:t>• Referencia</w:t>
            </w:r>
            <w:r w:rsidRPr="00DB655B">
              <w:rPr>
                <w:lang w:val="es-EC"/>
              </w:rPr>
              <w:br/>
              <w:t>• Descripción</w:t>
            </w:r>
            <w:r w:rsidRPr="00DB655B">
              <w:rPr>
                <w:lang w:val="es-EC"/>
              </w:rPr>
              <w:br/>
              <w:t>• Cantidad</w:t>
            </w:r>
            <w:r w:rsidRPr="00DB655B">
              <w:rPr>
                <w:lang w:val="es-EC"/>
              </w:rPr>
              <w:br/>
              <w:t>• Costo unitario</w:t>
            </w:r>
            <w:r w:rsidRPr="00DB655B">
              <w:rPr>
                <w:lang w:val="es-EC"/>
              </w:rPr>
              <w:br/>
              <w:t>• Precio de venta</w:t>
            </w:r>
            <w:r w:rsidRPr="00DB655B">
              <w:rPr>
                <w:lang w:val="es-EC"/>
              </w:rPr>
              <w:br/>
              <w:t>• Estado (Activo / Inactivo)</w:t>
            </w:r>
          </w:p>
          <w:p w14:paraId="688C8E52" w14:textId="77777777" w:rsidR="00AC331A" w:rsidRPr="00DB655B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 xml:space="preserve">Los campos </w:t>
            </w:r>
            <w:r w:rsidRPr="00DB655B">
              <w:rPr>
                <w:b/>
                <w:bCs/>
                <w:lang w:val="es-EC"/>
              </w:rPr>
              <w:t>obligatorios</w:t>
            </w:r>
            <w:r w:rsidRPr="00DB655B">
              <w:rPr>
                <w:lang w:val="es-EC"/>
              </w:rPr>
              <w:t xml:space="preserve"> serán:</w:t>
            </w:r>
            <w:r w:rsidRPr="00DB655B">
              <w:rPr>
                <w:lang w:val="es-EC"/>
              </w:rPr>
              <w:br/>
              <w:t>• Código</w:t>
            </w:r>
            <w:r w:rsidRPr="00DB655B">
              <w:rPr>
                <w:lang w:val="es-EC"/>
              </w:rPr>
              <w:br/>
              <w:t>• Descripción</w:t>
            </w:r>
            <w:r w:rsidRPr="00DB655B">
              <w:rPr>
                <w:lang w:val="es-EC"/>
              </w:rPr>
              <w:br/>
              <w:t>• Cantidad</w:t>
            </w:r>
            <w:r w:rsidRPr="00DB655B">
              <w:rPr>
                <w:lang w:val="es-EC"/>
              </w:rPr>
              <w:br/>
              <w:t>• Precio de venta</w:t>
            </w:r>
            <w:r w:rsidRPr="00DB655B">
              <w:rPr>
                <w:lang w:val="es-EC"/>
              </w:rPr>
              <w:br/>
              <w:t>• Estado</w:t>
            </w:r>
          </w:p>
          <w:p w14:paraId="733CCE9B" w14:textId="77777777" w:rsidR="00AC331A" w:rsidRPr="00DB655B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>El código debe ser único.</w:t>
            </w:r>
          </w:p>
          <w:p w14:paraId="7ECF02F2" w14:textId="77777777" w:rsidR="00AC331A" w:rsidRPr="00DB655B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>El sistema no permitirá registrar productos con códigos duplicados.</w:t>
            </w:r>
          </w:p>
          <w:p w14:paraId="66B0FAD1" w14:textId="77777777" w:rsidR="00AC331A" w:rsidRPr="00DB655B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>Validará que la cantidad y los precios sean números positivos.</w:t>
            </w:r>
          </w:p>
          <w:p w14:paraId="2E931C56" w14:textId="77777777" w:rsidR="00AC331A" w:rsidRPr="00DB655B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 xml:space="preserve">Mostrará mensaje de </w:t>
            </w:r>
            <w:r w:rsidRPr="00DB655B">
              <w:rPr>
                <w:b/>
                <w:bCs/>
                <w:lang w:val="es-EC"/>
              </w:rPr>
              <w:t>confirmación</w:t>
            </w:r>
            <w:r w:rsidRPr="00DB655B">
              <w:rPr>
                <w:lang w:val="es-EC"/>
              </w:rPr>
              <w:t xml:space="preserve"> al guardar exitosamente.</w:t>
            </w:r>
          </w:p>
          <w:p w14:paraId="5CB2E51C" w14:textId="77777777" w:rsidR="00AC331A" w:rsidRPr="00DB655B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>Almacenará fecha y hora de registro.</w:t>
            </w:r>
          </w:p>
          <w:p w14:paraId="560C4327" w14:textId="77777777" w:rsidR="00AC331A" w:rsidRPr="002D2683" w:rsidRDefault="00AC331A" w:rsidP="0008224F">
            <w:pPr>
              <w:pStyle w:val="TableParagraph"/>
              <w:spacing w:line="247" w:lineRule="exact"/>
              <w:ind w:left="720"/>
            </w:pPr>
          </w:p>
          <w:p w14:paraId="2F792329" w14:textId="77777777" w:rsidR="00AC331A" w:rsidRDefault="00AC331A" w:rsidP="0008224F">
            <w:pPr>
              <w:pStyle w:val="TableParagraph"/>
              <w:spacing w:line="247" w:lineRule="exact"/>
            </w:pPr>
          </w:p>
        </w:tc>
      </w:tr>
      <w:tr w:rsidR="00AC331A" w14:paraId="07CBFA35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0FFF754A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56434F67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04/5/2025</w:t>
            </w:r>
          </w:p>
          <w:p w14:paraId="6F4A131C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6D60D003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374A7F6C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4007269B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3618FCC6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77A6112B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Guardar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Producto</w:t>
      </w:r>
      <w:proofErr w:type="spellEnd"/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4"/>
        <w:gridCol w:w="6832"/>
      </w:tblGrid>
      <w:tr w:rsidR="00AC331A" w14:paraId="314FBA91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38ED8546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0B1EA294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RF-10</w:t>
            </w:r>
          </w:p>
        </w:tc>
      </w:tr>
      <w:tr w:rsidR="00AC331A" w14:paraId="356F81FD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AB52C5C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26" w:name="_Hlk197459340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73739D89" w14:textId="77777777" w:rsidR="00AC331A" w:rsidRDefault="00AC331A" w:rsidP="0008224F">
            <w:pPr>
              <w:pStyle w:val="TableParagraph"/>
            </w:pPr>
            <w:r>
              <w:rPr>
                <w:spacing w:val="-4"/>
              </w:rPr>
              <w:t>Guardar producto</w:t>
            </w:r>
          </w:p>
        </w:tc>
      </w:tr>
      <w:bookmarkEnd w:id="26"/>
      <w:tr w:rsidR="00AC331A" w:rsidRPr="00AC331A" w14:paraId="0E8059CE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1DA8C12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083C5B1F" w14:textId="77777777" w:rsidR="00AC331A" w:rsidRDefault="00AC331A" w:rsidP="0008224F">
            <w:pPr>
              <w:pStyle w:val="TableParagraph"/>
              <w:spacing w:line="259" w:lineRule="auto"/>
              <w:ind w:right="-15"/>
            </w:pPr>
            <w:r w:rsidRPr="007D12BA">
              <w:t xml:space="preserve">El sistema permitirá almacenar en la base de datos la información ingresada del </w:t>
            </w:r>
            <w:r>
              <w:t>producto</w:t>
            </w:r>
            <w:r w:rsidRPr="007D12BA">
              <w:t>.</w:t>
            </w:r>
          </w:p>
        </w:tc>
      </w:tr>
      <w:tr w:rsidR="00AC331A" w14:paraId="670FA4A6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6D01E762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7D16999A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AC331A" w14:paraId="2FD40071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E2C704F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69DD7823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7056D710" w14:textId="77777777" w:rsidR="00AC331A" w:rsidRPr="007D12B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7D12BA">
              <w:rPr>
                <w:lang w:val="es-EC"/>
              </w:rPr>
              <w:t>El guardado solo será posible si todos los campos obligatorios están completos y validados.</w:t>
            </w:r>
          </w:p>
          <w:p w14:paraId="4E8586C9" w14:textId="77777777" w:rsidR="00AC331A" w:rsidRPr="007D12B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7D12BA">
              <w:rPr>
                <w:lang w:val="es-EC"/>
              </w:rPr>
              <w:t>La operación de guardado se registrará en un log para auditoría.</w:t>
            </w:r>
          </w:p>
          <w:p w14:paraId="73909E2A" w14:textId="77777777" w:rsidR="00AC331A" w:rsidRPr="007D12B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7D12BA">
              <w:rPr>
                <w:lang w:val="es-EC"/>
              </w:rPr>
              <w:t>En caso de error en la base de datos, se mostrará un mensaje indicando la falla.</w:t>
            </w:r>
          </w:p>
          <w:p w14:paraId="0E10A699" w14:textId="77777777" w:rsidR="00AC331A" w:rsidRPr="007D12BA" w:rsidRDefault="00AC331A" w:rsidP="0008224F">
            <w:pPr>
              <w:pStyle w:val="TableParagraph"/>
              <w:spacing w:line="247" w:lineRule="exact"/>
              <w:rPr>
                <w:lang w:val="es-EC"/>
              </w:rPr>
            </w:pPr>
          </w:p>
        </w:tc>
      </w:tr>
      <w:tr w:rsidR="00AC331A" w14:paraId="44AF907F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321C61D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71BA4948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14/5/2024</w:t>
            </w:r>
          </w:p>
          <w:p w14:paraId="129A4E03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2BBA485F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E4735F3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2CED6EA4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2477203B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091C485C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Actualizar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Producto</w:t>
      </w:r>
      <w:proofErr w:type="spellEnd"/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3"/>
        <w:gridCol w:w="6833"/>
      </w:tblGrid>
      <w:tr w:rsidR="00AC331A" w14:paraId="5F7239D6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D10AB7E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238FD1D9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RF-11</w:t>
            </w:r>
          </w:p>
        </w:tc>
      </w:tr>
      <w:tr w:rsidR="00AC331A" w14:paraId="5C5885B3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3C21B5F0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27" w:name="_Hlk197459343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744D80F1" w14:textId="77777777" w:rsidR="00AC331A" w:rsidRDefault="00AC331A" w:rsidP="0008224F">
            <w:pPr>
              <w:pStyle w:val="TableParagraph"/>
            </w:pPr>
            <w:r>
              <w:rPr>
                <w:spacing w:val="-4"/>
              </w:rPr>
              <w:t>Actualizar Producto</w:t>
            </w:r>
          </w:p>
        </w:tc>
      </w:tr>
      <w:bookmarkEnd w:id="27"/>
      <w:tr w:rsidR="00AC331A" w:rsidRPr="00AC331A" w14:paraId="2B165B11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4B0E1073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7599DF3F" w14:textId="77777777" w:rsidR="00AC331A" w:rsidRPr="00D703A7" w:rsidRDefault="00AC331A" w:rsidP="0008224F">
            <w:pPr>
              <w:pStyle w:val="TableParagraph"/>
              <w:spacing w:line="259" w:lineRule="auto"/>
              <w:ind w:right="-15"/>
              <w:rPr>
                <w:lang w:val="es-EC"/>
              </w:rPr>
            </w:pPr>
            <w:r w:rsidRPr="00D703A7">
              <w:rPr>
                <w:lang w:val="es-EC"/>
              </w:rPr>
              <w:t>El sistema permitirá actualizar los datos existentes de un técnico registrado previamente.</w:t>
            </w:r>
          </w:p>
        </w:tc>
      </w:tr>
      <w:tr w:rsidR="00AC331A" w14:paraId="1BFA3E38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3B0534D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6E786652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AC331A" w14:paraId="3F83AE61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6A31A982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0E40BECA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64E407B3" w14:textId="77777777" w:rsidR="00AC331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>Campos editables:</w:t>
            </w:r>
            <w:r w:rsidRPr="00DB655B">
              <w:rPr>
                <w:lang w:val="es-EC"/>
              </w:rPr>
              <w:br/>
              <w:t>• Referencia</w:t>
            </w:r>
            <w:r w:rsidRPr="00DB655B">
              <w:rPr>
                <w:lang w:val="es-EC"/>
              </w:rPr>
              <w:br/>
              <w:t>• Descripción</w:t>
            </w:r>
            <w:r w:rsidRPr="00DB655B">
              <w:rPr>
                <w:lang w:val="es-EC"/>
              </w:rPr>
              <w:br/>
              <w:t>• Cantidad</w:t>
            </w:r>
            <w:r w:rsidRPr="00DB655B">
              <w:rPr>
                <w:lang w:val="es-EC"/>
              </w:rPr>
              <w:br/>
              <w:t>• Costo unitario</w:t>
            </w:r>
            <w:r w:rsidRPr="00DB655B">
              <w:rPr>
                <w:lang w:val="es-EC"/>
              </w:rPr>
              <w:br/>
              <w:t>• Precio de venta</w:t>
            </w:r>
            <w:r w:rsidRPr="00DB655B">
              <w:rPr>
                <w:lang w:val="es-EC"/>
              </w:rPr>
              <w:br/>
              <w:t>• Estado</w:t>
            </w:r>
          </w:p>
          <w:p w14:paraId="1B084056" w14:textId="77777777" w:rsidR="00AC331A" w:rsidRPr="00DB655B" w:rsidRDefault="00AC331A" w:rsidP="0008224F">
            <w:pPr>
              <w:pStyle w:val="TableParagraph"/>
              <w:spacing w:line="247" w:lineRule="exact"/>
              <w:ind w:left="720"/>
              <w:rPr>
                <w:lang w:val="es-EC"/>
              </w:rPr>
            </w:pPr>
          </w:p>
          <w:p w14:paraId="2698E2B5" w14:textId="77777777" w:rsidR="00AC331A" w:rsidRPr="00DB655B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>El código no podrá ser modificado.</w:t>
            </w:r>
          </w:p>
          <w:p w14:paraId="523E0DD3" w14:textId="77777777" w:rsidR="00AC331A" w:rsidRPr="00DB655B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>No se permitirá modificar datos que generen códigos duplicados.</w:t>
            </w:r>
          </w:p>
          <w:p w14:paraId="31A529DA" w14:textId="77777777" w:rsidR="00AC331A" w:rsidRPr="00DB655B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>Mostrará mensaje confirmando la actualización.</w:t>
            </w:r>
          </w:p>
          <w:p w14:paraId="28434DA3" w14:textId="77777777" w:rsidR="00AC331A" w:rsidRPr="00DB655B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>Guardará fecha y hora de modificación.</w:t>
            </w:r>
          </w:p>
          <w:p w14:paraId="39063DF5" w14:textId="77777777" w:rsidR="00AC331A" w:rsidRPr="00D703A7" w:rsidRDefault="00AC331A" w:rsidP="0008224F">
            <w:pPr>
              <w:pStyle w:val="TableParagraph"/>
              <w:spacing w:line="247" w:lineRule="exact"/>
              <w:rPr>
                <w:lang w:val="es-EC"/>
              </w:rPr>
            </w:pPr>
          </w:p>
        </w:tc>
      </w:tr>
      <w:tr w:rsidR="00AC331A" w14:paraId="6B8438A8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39C598EE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6C88A632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04/5/2025</w:t>
            </w:r>
          </w:p>
          <w:p w14:paraId="515CADCB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610BCAD5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4A7E8529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72C740BF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1C713981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3EB7C176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Eliminar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Producto</w:t>
      </w:r>
      <w:proofErr w:type="spellEnd"/>
      <w:r>
        <w:rPr>
          <w:b/>
          <w:bCs/>
          <w:sz w:val="28"/>
          <w:szCs w:val="28"/>
        </w:rPr>
        <w:t xml:space="preserve"> </w:t>
      </w:r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3"/>
        <w:gridCol w:w="6833"/>
      </w:tblGrid>
      <w:tr w:rsidR="00AC331A" w14:paraId="73CA2173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A859D2B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lastRenderedPageBreak/>
              <w:t>Número:</w:t>
            </w:r>
          </w:p>
        </w:tc>
        <w:tc>
          <w:tcPr>
            <w:tcW w:w="8809" w:type="dxa"/>
          </w:tcPr>
          <w:p w14:paraId="62EB312B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RF-12</w:t>
            </w:r>
          </w:p>
        </w:tc>
      </w:tr>
      <w:tr w:rsidR="00AC331A" w14:paraId="39493DFB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C722905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28" w:name="_Hlk197459350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329C828E" w14:textId="77777777" w:rsidR="00AC331A" w:rsidRDefault="00AC331A" w:rsidP="0008224F">
            <w:pPr>
              <w:pStyle w:val="TableParagraph"/>
            </w:pPr>
            <w:r>
              <w:rPr>
                <w:spacing w:val="-6"/>
              </w:rPr>
              <w:t>Eliminar</w:t>
            </w:r>
            <w:r>
              <w:rPr>
                <w:spacing w:val="-4"/>
              </w:rPr>
              <w:t xml:space="preserve"> producto</w:t>
            </w:r>
          </w:p>
        </w:tc>
      </w:tr>
      <w:bookmarkEnd w:id="28"/>
      <w:tr w:rsidR="00AC331A" w:rsidRPr="00AC331A" w14:paraId="2AB90D0B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49DB8918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06273F6E" w14:textId="77777777" w:rsidR="00AC331A" w:rsidRPr="00DB655B" w:rsidRDefault="00AC331A" w:rsidP="0008224F">
            <w:pPr>
              <w:pStyle w:val="TableParagraph"/>
              <w:spacing w:line="259" w:lineRule="auto"/>
              <w:ind w:right="-15"/>
              <w:rPr>
                <w:lang w:val="es-EC"/>
              </w:rPr>
            </w:pPr>
            <w:r w:rsidRPr="00DB655B">
              <w:rPr>
                <w:lang w:val="es-EC"/>
              </w:rPr>
              <w:t>Permite eliminar un producto del sistema, previa confirmación.</w:t>
            </w:r>
          </w:p>
        </w:tc>
      </w:tr>
      <w:tr w:rsidR="00AC331A" w14:paraId="470B8930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8362DAC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7182EEAE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AC331A" w14:paraId="7CADDC6C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09AD992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6F99756D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6D3ACA0F" w14:textId="77777777" w:rsidR="00AC331A" w:rsidRPr="00DB655B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>No podrá eliminarse si el producto está relacionado con órdenes activas o facturación.</w:t>
            </w:r>
          </w:p>
          <w:p w14:paraId="03669E35" w14:textId="77777777" w:rsidR="00AC331A" w:rsidRPr="00DB655B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 xml:space="preserve">Mostrará un </w:t>
            </w:r>
            <w:r w:rsidRPr="00DB655B">
              <w:rPr>
                <w:b/>
                <w:bCs/>
                <w:lang w:val="es-EC"/>
              </w:rPr>
              <w:t>mensaje de confirmación</w:t>
            </w:r>
            <w:r w:rsidRPr="00DB655B">
              <w:rPr>
                <w:lang w:val="es-EC"/>
              </w:rPr>
              <w:t xml:space="preserve"> antes de eliminar.</w:t>
            </w:r>
          </w:p>
          <w:p w14:paraId="12D01B5E" w14:textId="77777777" w:rsidR="00AC331A" w:rsidRPr="00DB655B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B655B">
              <w:rPr>
                <w:lang w:val="es-EC"/>
              </w:rPr>
              <w:t>La eliminación podrá ser lógica (cambiar estado a "Inactivo") o física (eliminar registro), según configuración del sistema.</w:t>
            </w:r>
          </w:p>
          <w:p w14:paraId="54B69CE5" w14:textId="77777777" w:rsidR="00AC331A" w:rsidRDefault="00AC331A" w:rsidP="0008224F">
            <w:pPr>
              <w:pStyle w:val="TableParagraph"/>
              <w:spacing w:line="247" w:lineRule="exact"/>
            </w:pPr>
          </w:p>
        </w:tc>
      </w:tr>
      <w:tr w:rsidR="00AC331A" w14:paraId="3A8E7A94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34EE1645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2CD9126F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04/5/2024</w:t>
            </w:r>
          </w:p>
          <w:p w14:paraId="1EA4FD19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32C37157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07015915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59C341E2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0EDFE236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3DF5EFA9" w14:textId="77777777" w:rsidR="00AC331A" w:rsidRPr="00396D48" w:rsidRDefault="00AC331A" w:rsidP="00AC331A">
      <w:pPr>
        <w:pStyle w:val="Ttulo3"/>
        <w:rPr>
          <w:b w:val="0"/>
          <w:bCs w:val="0"/>
          <w:color w:val="000000" w:themeColor="text1"/>
        </w:rPr>
      </w:pPr>
      <w:bookmarkStart w:id="29" w:name="_Toc197506758"/>
      <w:r w:rsidRPr="00396D48">
        <w:rPr>
          <w:color w:val="000000" w:themeColor="text1"/>
        </w:rPr>
        <w:t xml:space="preserve">5.1.4 Modulo de </w:t>
      </w:r>
      <w:proofErr w:type="spellStart"/>
      <w:r w:rsidRPr="00396D48">
        <w:rPr>
          <w:color w:val="000000" w:themeColor="text1"/>
        </w:rPr>
        <w:t>Servicio</w:t>
      </w:r>
      <w:bookmarkEnd w:id="29"/>
      <w:proofErr w:type="spellEnd"/>
    </w:p>
    <w:p w14:paraId="1EF7E928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Registrar </w:t>
      </w:r>
      <w:proofErr w:type="spellStart"/>
      <w:r>
        <w:rPr>
          <w:b/>
          <w:bCs/>
          <w:sz w:val="28"/>
          <w:szCs w:val="28"/>
        </w:rPr>
        <w:t>Servicio</w:t>
      </w:r>
      <w:proofErr w:type="spellEnd"/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2"/>
        <w:gridCol w:w="6834"/>
      </w:tblGrid>
      <w:tr w:rsidR="00AC331A" w14:paraId="3AD79E52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7B8774E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6AC5A1A8" w14:textId="77777777" w:rsidR="00AC331A" w:rsidRDefault="00AC331A" w:rsidP="0008224F">
            <w:pPr>
              <w:pStyle w:val="TableParagraph"/>
              <w:tabs>
                <w:tab w:val="left" w:pos="1050"/>
              </w:tabs>
              <w:rPr>
                <w:b/>
                <w:i/>
              </w:rPr>
            </w:pPr>
            <w:r>
              <w:rPr>
                <w:b/>
                <w:i/>
              </w:rPr>
              <w:t>RF-13</w:t>
            </w:r>
          </w:p>
        </w:tc>
      </w:tr>
      <w:tr w:rsidR="00AC331A" w14:paraId="0C709EAF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CE18607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30" w:name="_Hlk197459355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72DFBD5D" w14:textId="77777777" w:rsidR="00AC331A" w:rsidRDefault="00AC331A" w:rsidP="0008224F">
            <w:pPr>
              <w:pStyle w:val="TableParagraph"/>
            </w:pPr>
            <w:r>
              <w:t>Registro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Servicio</w:t>
            </w:r>
          </w:p>
        </w:tc>
      </w:tr>
      <w:bookmarkEnd w:id="30"/>
      <w:tr w:rsidR="00AC331A" w:rsidRPr="00AC331A" w14:paraId="695B19D7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78469D4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0DDCC415" w14:textId="77777777" w:rsidR="00AC331A" w:rsidRDefault="00AC331A" w:rsidP="0008224F">
            <w:pPr>
              <w:pStyle w:val="TableParagraph"/>
              <w:spacing w:line="259" w:lineRule="auto"/>
              <w:ind w:right="-15"/>
            </w:pPr>
            <w:r w:rsidRPr="000934A4">
              <w:rPr>
                <w:lang w:val="es-EC"/>
              </w:rPr>
              <w:t xml:space="preserve">El sistema permitirá ingresar los datos de los servicios ofrecidos por </w:t>
            </w:r>
            <w:proofErr w:type="spellStart"/>
            <w:r w:rsidRPr="000934A4">
              <w:rPr>
                <w:lang w:val="es-EC"/>
              </w:rPr>
              <w:t>SmartFix</w:t>
            </w:r>
            <w:proofErr w:type="spellEnd"/>
            <w:r w:rsidRPr="000934A4">
              <w:rPr>
                <w:lang w:val="es-EC"/>
              </w:rPr>
              <w:t xml:space="preserve"> para registrarlos en la base de datos del sistema.</w:t>
            </w:r>
          </w:p>
        </w:tc>
      </w:tr>
      <w:tr w:rsidR="00AC331A" w14:paraId="491FD799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66FB407E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4FE6177C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BB49FD" w14:paraId="2D6E1D40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659EE378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1B895919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7F2BDA23" w14:textId="77777777" w:rsidR="00AC331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36901">
              <w:t xml:space="preserve"> El sistema permitirá ingresar los siguientes datos del cliente:</w:t>
            </w:r>
            <w:r w:rsidRPr="00D36901">
              <w:br/>
              <w:t>• Nombre</w:t>
            </w:r>
            <w:r w:rsidRPr="00D36901">
              <w:br/>
              <w:t>• Apellido</w:t>
            </w:r>
            <w:r w:rsidRPr="00D36901">
              <w:br/>
              <w:t>• Teléfono</w:t>
            </w:r>
            <w:r w:rsidRPr="00D36901">
              <w:br/>
              <w:t>• Correo electrónico</w:t>
            </w:r>
            <w:r w:rsidRPr="00D36901">
              <w:br/>
              <w:t>• Dirección</w:t>
            </w:r>
            <w:r w:rsidRPr="00D36901">
              <w:br/>
              <w:t>• Cédula o RUC</w:t>
            </w:r>
          </w:p>
          <w:p w14:paraId="505C6A8C" w14:textId="77777777" w:rsidR="00AC331A" w:rsidRPr="00D36901" w:rsidRDefault="00AC331A" w:rsidP="0008224F">
            <w:pPr>
              <w:pStyle w:val="TableParagraph"/>
              <w:spacing w:line="247" w:lineRule="exact"/>
              <w:ind w:left="720"/>
            </w:pPr>
          </w:p>
          <w:p w14:paraId="04706430" w14:textId="77777777" w:rsidR="00AC331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36901">
              <w:t xml:space="preserve">Los campos </w:t>
            </w:r>
            <w:r w:rsidRPr="00D36901">
              <w:rPr>
                <w:b/>
                <w:bCs/>
              </w:rPr>
              <w:t>obligatorios</w:t>
            </w:r>
            <w:r w:rsidRPr="00D36901">
              <w:t xml:space="preserve"> serán:</w:t>
            </w:r>
            <w:r w:rsidRPr="00D36901">
              <w:br/>
              <w:t>• Nombre</w:t>
            </w:r>
            <w:r w:rsidRPr="00D36901">
              <w:br/>
              <w:t>• Apellido</w:t>
            </w:r>
            <w:r w:rsidRPr="00D36901">
              <w:br/>
              <w:t>• Teléfono</w:t>
            </w:r>
            <w:r w:rsidRPr="00D36901">
              <w:br/>
              <w:t>• Correo electrónico</w:t>
            </w:r>
            <w:r w:rsidRPr="00D36901">
              <w:br/>
              <w:t>• Dirección</w:t>
            </w:r>
            <w:r w:rsidRPr="00D36901">
              <w:br/>
              <w:t>• Cédula o RUC</w:t>
            </w:r>
          </w:p>
          <w:p w14:paraId="66C04B6B" w14:textId="77777777" w:rsidR="00AC331A" w:rsidRPr="002D2683" w:rsidRDefault="00AC331A" w:rsidP="0008224F">
            <w:pPr>
              <w:pStyle w:val="Prrafodelista"/>
              <w:rPr>
                <w:lang w:val="es-EC"/>
              </w:rPr>
            </w:pPr>
          </w:p>
          <w:p w14:paraId="7A1A3ABC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2D2683">
              <w:t xml:space="preserve">El sistema validará que el </w:t>
            </w:r>
            <w:r w:rsidRPr="002D2683">
              <w:rPr>
                <w:b/>
                <w:bCs/>
              </w:rPr>
              <w:t>correo electrónico</w:t>
            </w:r>
            <w:r w:rsidRPr="002D2683">
              <w:t xml:space="preserve"> tenga un formato correcto (ejemplo: usuario@dominio.com).</w:t>
            </w:r>
          </w:p>
          <w:p w14:paraId="5B4C2998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2D2683">
              <w:t xml:space="preserve">No se permitirán registros </w:t>
            </w:r>
            <w:r w:rsidRPr="002D2683">
              <w:rPr>
                <w:b/>
                <w:bCs/>
              </w:rPr>
              <w:t>duplicados</w:t>
            </w:r>
            <w:r w:rsidRPr="002D2683">
              <w:t xml:space="preserve"> basados en teléfono y correo electrónico.</w:t>
            </w:r>
          </w:p>
          <w:p w14:paraId="13E48A42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2D2683">
              <w:t xml:space="preserve">Al guardar, el sistema mostrará un </w:t>
            </w:r>
            <w:r w:rsidRPr="002D2683">
              <w:rPr>
                <w:b/>
                <w:bCs/>
              </w:rPr>
              <w:t>mensaje de confirmación</w:t>
            </w:r>
            <w:r w:rsidRPr="002D2683">
              <w:t xml:space="preserve"> indicando que el registro fue exitoso.</w:t>
            </w:r>
          </w:p>
          <w:p w14:paraId="4198B7E1" w14:textId="77777777" w:rsidR="00AC331A" w:rsidRPr="002D2683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2D2683">
              <w:t xml:space="preserve">El sistema almacenará automáticamente la </w:t>
            </w:r>
            <w:r w:rsidRPr="002D2683">
              <w:rPr>
                <w:b/>
                <w:bCs/>
              </w:rPr>
              <w:t>fecha y hora</w:t>
            </w:r>
            <w:r w:rsidRPr="002D2683">
              <w:t xml:space="preserve"> del registro </w:t>
            </w:r>
            <w:r w:rsidRPr="002D2683">
              <w:lastRenderedPageBreak/>
              <w:t>del técnico.</w:t>
            </w:r>
          </w:p>
          <w:p w14:paraId="1AD30B88" w14:textId="77777777" w:rsidR="00AC331A" w:rsidRDefault="00AC331A" w:rsidP="0008224F">
            <w:pPr>
              <w:pStyle w:val="TableParagraph"/>
              <w:spacing w:line="247" w:lineRule="exact"/>
            </w:pPr>
          </w:p>
        </w:tc>
      </w:tr>
      <w:tr w:rsidR="00AC331A" w14:paraId="5B016112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464E69B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lastRenderedPageBreak/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5DEFB7A7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04/5/2025</w:t>
            </w:r>
          </w:p>
          <w:p w14:paraId="50655882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6303AB12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EF5D451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17DF0D08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1EC6B01A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475E91C3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Guardar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Servicio</w:t>
      </w:r>
      <w:proofErr w:type="spellEnd"/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4"/>
        <w:gridCol w:w="6832"/>
      </w:tblGrid>
      <w:tr w:rsidR="00AC331A" w14:paraId="05AF4024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20AC826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42AD1945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RF-14</w:t>
            </w:r>
          </w:p>
        </w:tc>
      </w:tr>
      <w:tr w:rsidR="00AC331A" w14:paraId="617AB984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F3C50EA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31" w:name="_Hlk197459361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37F8DE73" w14:textId="77777777" w:rsidR="00AC331A" w:rsidRDefault="00AC331A" w:rsidP="0008224F">
            <w:pPr>
              <w:pStyle w:val="TableParagraph"/>
            </w:pPr>
            <w:r>
              <w:rPr>
                <w:spacing w:val="-4"/>
              </w:rPr>
              <w:t>Guardar Servicio</w:t>
            </w:r>
          </w:p>
        </w:tc>
      </w:tr>
      <w:bookmarkEnd w:id="31"/>
      <w:tr w:rsidR="00AC331A" w:rsidRPr="00BB49FD" w14:paraId="4F079002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3C2BF1B1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7CE3ECFD" w14:textId="77777777" w:rsidR="00AC331A" w:rsidRDefault="00AC331A" w:rsidP="0008224F">
            <w:pPr>
              <w:pStyle w:val="TableParagraph"/>
              <w:spacing w:line="259" w:lineRule="auto"/>
              <w:ind w:right="-15"/>
            </w:pPr>
            <w:r w:rsidRPr="007D12BA">
              <w:t xml:space="preserve">El sistema permitirá almacenar en la base de datos la información ingresada del </w:t>
            </w:r>
            <w:r>
              <w:t>técnico</w:t>
            </w:r>
            <w:r w:rsidRPr="007D12BA">
              <w:t>.</w:t>
            </w:r>
          </w:p>
        </w:tc>
      </w:tr>
      <w:tr w:rsidR="00AC331A" w14:paraId="5410B680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02C7E5B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75F85CE5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BB49FD" w14:paraId="4AB75CCA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0362957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58DCA41A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23906DD0" w14:textId="77777777" w:rsidR="00AC331A" w:rsidRPr="007D12B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7D12BA">
              <w:rPr>
                <w:lang w:val="es-EC"/>
              </w:rPr>
              <w:t>El guardado solo será posible si todos los campos obligatorios están completos y validados.</w:t>
            </w:r>
          </w:p>
          <w:p w14:paraId="76D17B68" w14:textId="77777777" w:rsidR="00AC331A" w:rsidRPr="007D12B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7D12BA">
              <w:rPr>
                <w:lang w:val="es-EC"/>
              </w:rPr>
              <w:t>La operación de guardado se registrará en un log para auditoría.</w:t>
            </w:r>
          </w:p>
          <w:p w14:paraId="5D78437C" w14:textId="77777777" w:rsidR="00AC331A" w:rsidRPr="007D12B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7D12BA">
              <w:rPr>
                <w:lang w:val="es-EC"/>
              </w:rPr>
              <w:t>En caso de error en la base de datos, se mostrará un mensaje indicando la falla.</w:t>
            </w:r>
          </w:p>
          <w:p w14:paraId="69C1CBE1" w14:textId="77777777" w:rsidR="00AC331A" w:rsidRPr="007D12BA" w:rsidRDefault="00AC331A" w:rsidP="0008224F">
            <w:pPr>
              <w:pStyle w:val="TableParagraph"/>
              <w:spacing w:line="247" w:lineRule="exact"/>
              <w:rPr>
                <w:lang w:val="es-EC"/>
              </w:rPr>
            </w:pPr>
          </w:p>
        </w:tc>
      </w:tr>
      <w:tr w:rsidR="00AC331A" w14:paraId="5651C4AC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76F9A5B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0F818142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14/5/2024</w:t>
            </w:r>
          </w:p>
          <w:p w14:paraId="76487F8A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325F63CB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9F2D7EC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14523F9F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108442F5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3D096D2C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Actualizar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Servicio</w:t>
      </w:r>
      <w:proofErr w:type="spellEnd"/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4"/>
        <w:gridCol w:w="6832"/>
      </w:tblGrid>
      <w:tr w:rsidR="00AC331A" w14:paraId="71D1A185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DAE055B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08103BC5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RF-15</w:t>
            </w:r>
          </w:p>
        </w:tc>
      </w:tr>
      <w:tr w:rsidR="00AC331A" w14:paraId="40B2BA0C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22E6AEC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32" w:name="_Hlk197459364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19C8A01A" w14:textId="77777777" w:rsidR="00AC331A" w:rsidRDefault="00AC331A" w:rsidP="0008224F">
            <w:pPr>
              <w:pStyle w:val="TableParagraph"/>
            </w:pPr>
            <w:r>
              <w:rPr>
                <w:spacing w:val="-4"/>
              </w:rPr>
              <w:t>Actualizar Servicio</w:t>
            </w:r>
          </w:p>
        </w:tc>
      </w:tr>
      <w:bookmarkEnd w:id="32"/>
      <w:tr w:rsidR="00AC331A" w:rsidRPr="00BB49FD" w14:paraId="661FEB40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3982578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1EE22E88" w14:textId="77777777" w:rsidR="00AC331A" w:rsidRPr="00D703A7" w:rsidRDefault="00AC331A" w:rsidP="0008224F">
            <w:pPr>
              <w:pStyle w:val="TableParagraph"/>
              <w:spacing w:line="259" w:lineRule="auto"/>
              <w:ind w:right="-15"/>
              <w:rPr>
                <w:lang w:val="es-EC"/>
              </w:rPr>
            </w:pPr>
            <w:r w:rsidRPr="00D703A7">
              <w:rPr>
                <w:lang w:val="es-EC"/>
              </w:rPr>
              <w:t>El sistema permitirá actualizar los datos existentes de un técnico registrado previamente.</w:t>
            </w:r>
          </w:p>
        </w:tc>
      </w:tr>
      <w:tr w:rsidR="00AC331A" w14:paraId="0C5A19B0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190D9E7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5D046316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BB49FD" w14:paraId="6C9CAFD8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77982E7B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243C11B5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2F800B52" w14:textId="77777777" w:rsidR="00AC331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36901">
              <w:t xml:space="preserve"> El sistema permitirá ingresar los siguientes datos del cliente:</w:t>
            </w:r>
            <w:r w:rsidRPr="00D36901">
              <w:br/>
              <w:t>• Nombre</w:t>
            </w:r>
            <w:r w:rsidRPr="00D36901">
              <w:br/>
              <w:t>• Apellido</w:t>
            </w:r>
            <w:r w:rsidRPr="00D36901">
              <w:br/>
              <w:t>• Teléfono</w:t>
            </w:r>
            <w:r w:rsidRPr="00D36901">
              <w:br/>
              <w:t>• Correo electrónico</w:t>
            </w:r>
            <w:r w:rsidRPr="00D36901">
              <w:br/>
              <w:t>• Dirección</w:t>
            </w:r>
            <w:r w:rsidRPr="00D36901">
              <w:br/>
              <w:t>• Cédula o RUC</w:t>
            </w:r>
          </w:p>
          <w:p w14:paraId="5E3F15F7" w14:textId="77777777" w:rsidR="00AC331A" w:rsidRPr="00D36901" w:rsidRDefault="00AC331A" w:rsidP="0008224F">
            <w:pPr>
              <w:pStyle w:val="TableParagraph"/>
              <w:spacing w:line="247" w:lineRule="exact"/>
              <w:ind w:left="720"/>
            </w:pPr>
          </w:p>
          <w:p w14:paraId="353A8204" w14:textId="77777777" w:rsidR="00AC331A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36901">
              <w:t xml:space="preserve">Los campos </w:t>
            </w:r>
            <w:r w:rsidRPr="00D36901">
              <w:rPr>
                <w:b/>
                <w:bCs/>
              </w:rPr>
              <w:t>obligatorios</w:t>
            </w:r>
            <w:r w:rsidRPr="00D36901">
              <w:t xml:space="preserve"> serán:</w:t>
            </w:r>
            <w:r w:rsidRPr="00D36901">
              <w:br/>
              <w:t>• Nombre</w:t>
            </w:r>
            <w:r w:rsidRPr="00D36901">
              <w:br/>
              <w:t>• Apellido</w:t>
            </w:r>
            <w:r w:rsidRPr="00D36901">
              <w:br/>
              <w:t>• Teléfono</w:t>
            </w:r>
            <w:r w:rsidRPr="00D36901">
              <w:br/>
              <w:t>• Correo electrónico</w:t>
            </w:r>
            <w:r w:rsidRPr="00D36901">
              <w:br/>
            </w:r>
            <w:r w:rsidRPr="00D36901">
              <w:lastRenderedPageBreak/>
              <w:t>• Dirección</w:t>
            </w:r>
            <w:r w:rsidRPr="00D36901">
              <w:br/>
              <w:t>• Cédula o RUC</w:t>
            </w:r>
          </w:p>
          <w:p w14:paraId="209AB2C4" w14:textId="77777777" w:rsidR="00AC331A" w:rsidRPr="00D36901" w:rsidRDefault="00AC331A" w:rsidP="0008224F">
            <w:pPr>
              <w:pStyle w:val="Prrafodelista"/>
              <w:rPr>
                <w:lang w:val="es-EC"/>
              </w:rPr>
            </w:pPr>
          </w:p>
          <w:p w14:paraId="69C8BE7A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703A7">
              <w:rPr>
                <w:lang w:val="es-EC"/>
              </w:rPr>
              <w:t xml:space="preserve">El sistema validará que el </w:t>
            </w:r>
            <w:r w:rsidRPr="00D703A7">
              <w:rPr>
                <w:b/>
                <w:bCs/>
                <w:lang w:val="es-EC"/>
              </w:rPr>
              <w:t>correo electrónico</w:t>
            </w:r>
            <w:r w:rsidRPr="00D703A7">
              <w:rPr>
                <w:lang w:val="es-EC"/>
              </w:rPr>
              <w:t xml:space="preserve"> actualizado tenga un formato correcto.</w:t>
            </w:r>
          </w:p>
          <w:p w14:paraId="55402DC7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703A7">
              <w:rPr>
                <w:lang w:val="es-EC"/>
              </w:rPr>
              <w:t xml:space="preserve">No se permitirán actualizaciones que generen registros </w:t>
            </w:r>
            <w:r w:rsidRPr="00D703A7">
              <w:rPr>
                <w:b/>
                <w:bCs/>
                <w:lang w:val="es-EC"/>
              </w:rPr>
              <w:t>duplicados</w:t>
            </w:r>
            <w:r w:rsidRPr="00D703A7">
              <w:rPr>
                <w:lang w:val="es-EC"/>
              </w:rPr>
              <w:t xml:space="preserve"> en teléfono y correo electrónico.</w:t>
            </w:r>
          </w:p>
          <w:p w14:paraId="1A2914DF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703A7">
              <w:rPr>
                <w:lang w:val="es-EC"/>
              </w:rPr>
              <w:t xml:space="preserve">Al guardar los cambios, el sistema mostrará un </w:t>
            </w:r>
            <w:r w:rsidRPr="00D703A7">
              <w:rPr>
                <w:b/>
                <w:bCs/>
                <w:lang w:val="es-EC"/>
              </w:rPr>
              <w:t>mensaje de confirmación</w:t>
            </w:r>
            <w:r w:rsidRPr="00D703A7">
              <w:rPr>
                <w:lang w:val="es-EC"/>
              </w:rPr>
              <w:t xml:space="preserve"> indicando que la modificación fue exitosa.</w:t>
            </w:r>
          </w:p>
          <w:p w14:paraId="35125FDE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  <w:rPr>
                <w:lang w:val="es-EC"/>
              </w:rPr>
            </w:pPr>
            <w:r w:rsidRPr="00D703A7">
              <w:rPr>
                <w:lang w:val="es-EC"/>
              </w:rPr>
              <w:t xml:space="preserve">El sistema almacenará la </w:t>
            </w:r>
            <w:r w:rsidRPr="00D703A7">
              <w:rPr>
                <w:b/>
                <w:bCs/>
                <w:lang w:val="es-EC"/>
              </w:rPr>
              <w:t>fecha y hora</w:t>
            </w:r>
            <w:r w:rsidRPr="00D703A7">
              <w:rPr>
                <w:lang w:val="es-EC"/>
              </w:rPr>
              <w:t xml:space="preserve"> de la última modificación del registro.</w:t>
            </w:r>
          </w:p>
          <w:p w14:paraId="1CF48B9C" w14:textId="77777777" w:rsidR="00AC331A" w:rsidRPr="00D703A7" w:rsidRDefault="00AC331A" w:rsidP="0008224F">
            <w:pPr>
              <w:pStyle w:val="TableParagraph"/>
              <w:spacing w:line="247" w:lineRule="exact"/>
              <w:rPr>
                <w:lang w:val="es-EC"/>
              </w:rPr>
            </w:pPr>
          </w:p>
        </w:tc>
      </w:tr>
      <w:tr w:rsidR="00AC331A" w14:paraId="2C055AF0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5212D8F2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lastRenderedPageBreak/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38198FE9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04/5/2025</w:t>
            </w:r>
          </w:p>
          <w:p w14:paraId="47B2A8DF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520AF1FA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647E808D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6416997B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08F1EC0D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</w:p>
    <w:p w14:paraId="43F9553C" w14:textId="77777777" w:rsidR="00AC331A" w:rsidRDefault="00AC331A" w:rsidP="00AC331A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Eliminar</w:t>
      </w:r>
      <w:proofErr w:type="spellEnd"/>
      <w:r>
        <w:rPr>
          <w:b/>
          <w:bCs/>
          <w:sz w:val="28"/>
          <w:szCs w:val="28"/>
        </w:rPr>
        <w:t xml:space="preserve"> Servicio </w:t>
      </w:r>
    </w:p>
    <w:tbl>
      <w:tblPr>
        <w:tblStyle w:val="NormalTable0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24"/>
        <w:gridCol w:w="6832"/>
      </w:tblGrid>
      <w:tr w:rsidR="00AC331A" w14:paraId="183ACB85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4F47C692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Número:</w:t>
            </w:r>
          </w:p>
        </w:tc>
        <w:tc>
          <w:tcPr>
            <w:tcW w:w="8809" w:type="dxa"/>
          </w:tcPr>
          <w:p w14:paraId="0F99BED6" w14:textId="77777777" w:rsidR="00AC331A" w:rsidRDefault="00AC331A" w:rsidP="0008224F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RF-16</w:t>
            </w:r>
          </w:p>
        </w:tc>
      </w:tr>
      <w:tr w:rsidR="00AC331A" w14:paraId="6A703481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229E7480" w14:textId="77777777" w:rsidR="00AC331A" w:rsidRDefault="00AC331A" w:rsidP="0008224F">
            <w:pPr>
              <w:pStyle w:val="TableParagraph"/>
              <w:rPr>
                <w:i/>
              </w:rPr>
            </w:pPr>
            <w:bookmarkStart w:id="33" w:name="_Hlk197459376"/>
            <w:r>
              <w:rPr>
                <w:i/>
              </w:rPr>
              <w:t>Título:</w:t>
            </w:r>
          </w:p>
        </w:tc>
        <w:tc>
          <w:tcPr>
            <w:tcW w:w="8809" w:type="dxa"/>
          </w:tcPr>
          <w:p w14:paraId="33E81B68" w14:textId="77777777" w:rsidR="00AC331A" w:rsidRDefault="00AC331A" w:rsidP="0008224F">
            <w:pPr>
              <w:pStyle w:val="TableParagraph"/>
            </w:pPr>
            <w:r>
              <w:rPr>
                <w:spacing w:val="-6"/>
              </w:rPr>
              <w:t>Eliminar</w:t>
            </w:r>
            <w:r>
              <w:rPr>
                <w:spacing w:val="-4"/>
              </w:rPr>
              <w:t xml:space="preserve"> Servicio</w:t>
            </w:r>
          </w:p>
        </w:tc>
      </w:tr>
      <w:bookmarkEnd w:id="33"/>
      <w:tr w:rsidR="00AC331A" w:rsidRPr="00BB49FD" w14:paraId="6F19617B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6D9B1CE4" w14:textId="77777777" w:rsidR="00AC331A" w:rsidRDefault="00AC331A" w:rsidP="0008224F">
            <w:pPr>
              <w:pStyle w:val="TableParagraph"/>
              <w:spacing w:before="182"/>
              <w:rPr>
                <w:i/>
              </w:rPr>
            </w:pPr>
            <w:r>
              <w:rPr>
                <w:i/>
              </w:rPr>
              <w:t>Definición</w:t>
            </w:r>
          </w:p>
        </w:tc>
        <w:tc>
          <w:tcPr>
            <w:tcW w:w="8809" w:type="dxa"/>
          </w:tcPr>
          <w:p w14:paraId="72B04379" w14:textId="77777777" w:rsidR="00AC331A" w:rsidRDefault="00AC331A" w:rsidP="0008224F">
            <w:pPr>
              <w:pStyle w:val="TableParagraph"/>
              <w:spacing w:line="259" w:lineRule="auto"/>
              <w:ind w:right="-15"/>
            </w:pPr>
            <w:r w:rsidRPr="00D703A7">
              <w:t>El sistema permitirá eliminar un registro de técnico de la base de datos, previa confirmación del usuario.</w:t>
            </w:r>
          </w:p>
        </w:tc>
      </w:tr>
      <w:tr w:rsidR="00AC331A" w14:paraId="0D35EB17" w14:textId="77777777" w:rsidTr="0008224F">
        <w:trPr>
          <w:cantSplit/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3BBD9482" w14:textId="77777777" w:rsidR="00AC331A" w:rsidRPr="005B05A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Tipo:</w:t>
            </w:r>
          </w:p>
        </w:tc>
        <w:tc>
          <w:tcPr>
            <w:tcW w:w="8809" w:type="dxa"/>
          </w:tcPr>
          <w:p w14:paraId="72F71D8F" w14:textId="77777777" w:rsidR="00AC331A" w:rsidRDefault="00AC331A" w:rsidP="0008224F">
            <w:pPr>
              <w:pStyle w:val="TableParagraph"/>
              <w:rPr>
                <w:i/>
              </w:rPr>
            </w:pPr>
            <w:r>
              <w:rPr>
                <w:i/>
              </w:rPr>
              <w:t>Funcional.</w:t>
            </w:r>
          </w:p>
        </w:tc>
      </w:tr>
      <w:tr w:rsidR="00AC331A" w:rsidRPr="00BB49FD" w14:paraId="7AA53DA4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688899CF" w14:textId="77777777" w:rsidR="00AC331A" w:rsidRDefault="00AC331A" w:rsidP="0008224F">
            <w:pPr>
              <w:pStyle w:val="TableParagraph"/>
              <w:spacing w:line="259" w:lineRule="auto"/>
              <w:ind w:right="781"/>
              <w:rPr>
                <w:i/>
              </w:rPr>
            </w:pPr>
            <w:r>
              <w:rPr>
                <w:i/>
              </w:rPr>
              <w:t>Detalles 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requisitos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</w:t>
            </w:r>
          </w:p>
          <w:p w14:paraId="5B818CD7" w14:textId="77777777" w:rsidR="00AC331A" w:rsidRDefault="00AC331A" w:rsidP="0008224F">
            <w:pPr>
              <w:pStyle w:val="TableParagraph"/>
              <w:spacing w:line="403" w:lineRule="auto"/>
              <w:ind w:right="339"/>
              <w:rPr>
                <w:i/>
              </w:rPr>
            </w:pPr>
            <w:r>
              <w:rPr>
                <w:i/>
              </w:rPr>
              <w:t>restricciones: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ESPECIFICACIÓN</w:t>
            </w:r>
          </w:p>
        </w:tc>
        <w:tc>
          <w:tcPr>
            <w:tcW w:w="8809" w:type="dxa"/>
          </w:tcPr>
          <w:p w14:paraId="1404EA80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703A7">
              <w:t xml:space="preserve">El sistema solicitará una </w:t>
            </w:r>
            <w:r w:rsidRPr="00D703A7">
              <w:rPr>
                <w:b/>
                <w:bCs/>
              </w:rPr>
              <w:t>confirmación</w:t>
            </w:r>
            <w:r w:rsidRPr="00D703A7">
              <w:t xml:space="preserve"> antes de proceder a eliminar el registro del técnico.</w:t>
            </w:r>
          </w:p>
          <w:p w14:paraId="1BA4F48A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703A7">
              <w:t>El sistema no permitirá eliminar un técnico si existen registros relacionados con:</w:t>
            </w:r>
            <w:r w:rsidRPr="00D703A7">
              <w:br/>
              <w:t>• Reparaciones en curso asignadas al técnico</w:t>
            </w:r>
          </w:p>
          <w:p w14:paraId="224602EA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703A7">
              <w:t xml:space="preserve">Si no existen restricciones, al eliminar, el sistema mostrará un </w:t>
            </w:r>
            <w:r w:rsidRPr="00D703A7">
              <w:rPr>
                <w:b/>
                <w:bCs/>
              </w:rPr>
              <w:t>mensaje de confirmación</w:t>
            </w:r>
            <w:r w:rsidRPr="00D703A7">
              <w:t xml:space="preserve"> indicando que el técnico fue eliminado exitosamente.</w:t>
            </w:r>
          </w:p>
          <w:p w14:paraId="72EA87FF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703A7">
              <w:t xml:space="preserve">El sistema registrará la </w:t>
            </w:r>
            <w:r w:rsidRPr="00D703A7">
              <w:rPr>
                <w:b/>
                <w:bCs/>
              </w:rPr>
              <w:t>fecha y hora</w:t>
            </w:r>
            <w:r w:rsidRPr="00D703A7">
              <w:t xml:space="preserve"> en que se realizó la eliminación, para fines de auditoría.</w:t>
            </w:r>
          </w:p>
          <w:p w14:paraId="2A703C4C" w14:textId="77777777" w:rsidR="00AC331A" w:rsidRPr="00D703A7" w:rsidRDefault="00AC331A" w:rsidP="00AC331A">
            <w:pPr>
              <w:pStyle w:val="TableParagraph"/>
              <w:numPr>
                <w:ilvl w:val="0"/>
                <w:numId w:val="29"/>
              </w:numPr>
              <w:spacing w:line="247" w:lineRule="exact"/>
            </w:pPr>
            <w:r w:rsidRPr="00D703A7">
              <w:t xml:space="preserve">La eliminación será </w:t>
            </w:r>
            <w:r w:rsidRPr="00D703A7">
              <w:rPr>
                <w:b/>
                <w:bCs/>
              </w:rPr>
              <w:t>lógica</w:t>
            </w:r>
            <w:r w:rsidRPr="00D703A7">
              <w:t xml:space="preserve"> (el técnico quedará marcado como inactivo) o </w:t>
            </w:r>
            <w:r w:rsidRPr="00D703A7">
              <w:rPr>
                <w:b/>
                <w:bCs/>
              </w:rPr>
              <w:t>física</w:t>
            </w:r>
            <w:r w:rsidRPr="00D703A7">
              <w:t xml:space="preserve"> según la configuración del sistema.</w:t>
            </w:r>
          </w:p>
          <w:p w14:paraId="2EC5F06C" w14:textId="77777777" w:rsidR="00AC331A" w:rsidRDefault="00AC331A" w:rsidP="0008224F">
            <w:pPr>
              <w:pStyle w:val="TableParagraph"/>
              <w:spacing w:line="247" w:lineRule="exact"/>
            </w:pPr>
          </w:p>
        </w:tc>
      </w:tr>
      <w:tr w:rsidR="00AC331A" w14:paraId="31A8479C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303AB7B0" w14:textId="77777777" w:rsidR="00AC331A" w:rsidRDefault="00AC331A" w:rsidP="0008224F">
            <w:pPr>
              <w:pStyle w:val="TableParagraph"/>
              <w:spacing w:line="259" w:lineRule="auto"/>
              <w:ind w:right="116"/>
              <w:rPr>
                <w:i/>
              </w:rPr>
            </w:pPr>
            <w:r>
              <w:rPr>
                <w:i/>
              </w:rPr>
              <w:t>Fecha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revisión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versión:</w:t>
            </w:r>
          </w:p>
        </w:tc>
        <w:tc>
          <w:tcPr>
            <w:tcW w:w="8809" w:type="dxa"/>
          </w:tcPr>
          <w:p w14:paraId="57A59F32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04/5/2024</w:t>
            </w:r>
          </w:p>
          <w:p w14:paraId="07D92D37" w14:textId="77777777" w:rsidR="00AC331A" w:rsidRDefault="00AC331A" w:rsidP="0008224F">
            <w:pPr>
              <w:pStyle w:val="TableParagraph"/>
              <w:spacing w:before="181"/>
              <w:rPr>
                <w:i/>
              </w:rPr>
            </w:pPr>
            <w:r>
              <w:rPr>
                <w:i/>
              </w:rPr>
              <w:t>Versión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1.0</w:t>
            </w:r>
          </w:p>
        </w:tc>
      </w:tr>
      <w:tr w:rsidR="00AC331A" w14:paraId="25BD302F" w14:textId="77777777" w:rsidTr="0008224F">
        <w:trPr>
          <w:trHeight w:val="20"/>
          <w:jc w:val="center"/>
        </w:trPr>
        <w:tc>
          <w:tcPr>
            <w:tcW w:w="1835" w:type="dxa"/>
            <w:shd w:val="clear" w:color="auto" w:fill="CCCCCC"/>
          </w:tcPr>
          <w:p w14:paraId="1FD00118" w14:textId="77777777" w:rsidR="00AC331A" w:rsidRDefault="00AC331A" w:rsidP="0008224F">
            <w:pPr>
              <w:pStyle w:val="TableParagraph"/>
              <w:spacing w:line="265" w:lineRule="exact"/>
              <w:rPr>
                <w:i/>
              </w:rPr>
            </w:pPr>
            <w:r>
              <w:rPr>
                <w:i/>
              </w:rPr>
              <w:t>Prioridad:</w:t>
            </w:r>
          </w:p>
        </w:tc>
        <w:tc>
          <w:tcPr>
            <w:tcW w:w="8809" w:type="dxa"/>
          </w:tcPr>
          <w:p w14:paraId="09C6ABE5" w14:textId="77777777" w:rsidR="00AC331A" w:rsidRDefault="00AC331A" w:rsidP="0008224F">
            <w:pPr>
              <w:pStyle w:val="TableParagraph"/>
              <w:spacing w:line="236" w:lineRule="exact"/>
              <w:rPr>
                <w:rFonts w:ascii="Segoe UI"/>
                <w:b/>
                <w:i/>
                <w:sz w:val="18"/>
              </w:rPr>
            </w:pPr>
            <w:r>
              <w:rPr>
                <w:rFonts w:ascii="Segoe UI"/>
                <w:b/>
                <w:i/>
                <w:sz w:val="18"/>
              </w:rPr>
              <w:t>Alta</w:t>
            </w:r>
          </w:p>
        </w:tc>
      </w:tr>
    </w:tbl>
    <w:p w14:paraId="3140C5E1" w14:textId="77777777" w:rsidR="00AC331A" w:rsidRPr="00F14C9F" w:rsidRDefault="00AC331A" w:rsidP="0095339E">
      <w:pPr>
        <w:pStyle w:val="NormalWeb"/>
        <w:spacing w:line="480" w:lineRule="auto"/>
        <w:rPr>
          <w:sz w:val="28"/>
          <w:szCs w:val="28"/>
        </w:rPr>
      </w:pPr>
    </w:p>
    <w:p w14:paraId="3DA82384" w14:textId="565C3A64" w:rsidR="00BE3EF1" w:rsidRPr="00F14C9F" w:rsidRDefault="00BE3EF1" w:rsidP="00BE3EF1">
      <w:pPr>
        <w:pStyle w:val="Ttulo2"/>
        <w:spacing w:line="480" w:lineRule="auto"/>
        <w:rPr>
          <w:rFonts w:ascii="Times New Roman" w:hAnsi="Times New Roman" w:cs="Times New Roman"/>
          <w:sz w:val="28"/>
          <w:szCs w:val="28"/>
          <w:lang w:val="es-EC"/>
        </w:rPr>
      </w:pPr>
      <w:bookmarkStart w:id="34" w:name="_Toc202686147"/>
      <w:r w:rsidRPr="00F14C9F">
        <w:rPr>
          <w:rFonts w:ascii="Times New Roman" w:hAnsi="Times New Roman" w:cs="Times New Roman"/>
          <w:sz w:val="28"/>
          <w:szCs w:val="28"/>
          <w:lang w:val="es-EC"/>
        </w:rPr>
        <w:lastRenderedPageBreak/>
        <w:t xml:space="preserve">7. </w:t>
      </w:r>
      <w:r w:rsidRPr="00F14C9F">
        <w:rPr>
          <w:rFonts w:ascii="Times New Roman" w:hAnsi="Times New Roman" w:cs="Times New Roman"/>
          <w:sz w:val="28"/>
          <w:szCs w:val="28"/>
        </w:rPr>
        <w:t xml:space="preserve"> </w:t>
      </w:r>
      <w:r w:rsidRPr="00F14C9F">
        <w:rPr>
          <w:rFonts w:ascii="Times New Roman" w:hAnsi="Times New Roman" w:cs="Times New Roman"/>
          <w:sz w:val="28"/>
          <w:szCs w:val="28"/>
          <w:lang w:val="es-EC"/>
        </w:rPr>
        <w:t>Instrucciones de Despliegue</w:t>
      </w:r>
      <w:bookmarkEnd w:id="34"/>
    </w:p>
    <w:p w14:paraId="7667538B" w14:textId="77777777" w:rsidR="00BE3EF1" w:rsidRPr="00F14C9F" w:rsidRDefault="00BE3EF1" w:rsidP="00BE3EF1">
      <w:pPr>
        <w:pStyle w:val="NormalWeb"/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Para ejecutar correctamente este proyecto en un entorno local, sigue los pasos a continuación:</w:t>
      </w:r>
    </w:p>
    <w:p w14:paraId="74FCFE78" w14:textId="77777777" w:rsidR="00BE3EF1" w:rsidRPr="00F14C9F" w:rsidRDefault="00BE3EF1" w:rsidP="00BE3EF1">
      <w:pPr>
        <w:pStyle w:val="NormalWeb"/>
        <w:numPr>
          <w:ilvl w:val="0"/>
          <w:numId w:val="18"/>
        </w:numPr>
        <w:spacing w:line="480" w:lineRule="auto"/>
        <w:rPr>
          <w:sz w:val="28"/>
          <w:szCs w:val="28"/>
        </w:rPr>
      </w:pPr>
      <w:r w:rsidRPr="00F14C9F">
        <w:rPr>
          <w:rStyle w:val="Textoennegrita"/>
          <w:sz w:val="28"/>
          <w:szCs w:val="28"/>
        </w:rPr>
        <w:t>Instalar un entorno de servidor local</w:t>
      </w:r>
      <w:r w:rsidRPr="00F14C9F">
        <w:rPr>
          <w:sz w:val="28"/>
          <w:szCs w:val="28"/>
        </w:rPr>
        <w:t xml:space="preserve"> como </w:t>
      </w:r>
      <w:hyperlink r:id="rId15" w:tgtFrame="_new" w:history="1">
        <w:r w:rsidRPr="00F14C9F">
          <w:rPr>
            <w:rStyle w:val="Hipervnculo"/>
            <w:sz w:val="28"/>
            <w:szCs w:val="28"/>
          </w:rPr>
          <w:t>XAMPP</w:t>
        </w:r>
      </w:hyperlink>
      <w:r w:rsidRPr="00F14C9F">
        <w:rPr>
          <w:sz w:val="28"/>
          <w:szCs w:val="28"/>
        </w:rPr>
        <w:t xml:space="preserve"> o </w:t>
      </w:r>
      <w:hyperlink r:id="rId16" w:tgtFrame="_new" w:history="1">
        <w:proofErr w:type="spellStart"/>
        <w:r w:rsidRPr="00F14C9F">
          <w:rPr>
            <w:rStyle w:val="Hipervnculo"/>
            <w:sz w:val="28"/>
            <w:szCs w:val="28"/>
          </w:rPr>
          <w:t>Laragon</w:t>
        </w:r>
        <w:proofErr w:type="spellEnd"/>
      </w:hyperlink>
      <w:r w:rsidRPr="00F14C9F">
        <w:rPr>
          <w:sz w:val="28"/>
          <w:szCs w:val="28"/>
        </w:rPr>
        <w:t>.</w:t>
      </w:r>
    </w:p>
    <w:p w14:paraId="28BB2EEA" w14:textId="77777777" w:rsidR="00BE3EF1" w:rsidRPr="00F14C9F" w:rsidRDefault="00BE3EF1" w:rsidP="00BE3EF1">
      <w:pPr>
        <w:pStyle w:val="NormalWeb"/>
        <w:numPr>
          <w:ilvl w:val="0"/>
          <w:numId w:val="18"/>
        </w:numPr>
        <w:spacing w:line="480" w:lineRule="auto"/>
        <w:rPr>
          <w:sz w:val="28"/>
          <w:szCs w:val="28"/>
        </w:rPr>
      </w:pPr>
      <w:r w:rsidRPr="00F14C9F">
        <w:rPr>
          <w:rStyle w:val="Textoennegrita"/>
          <w:sz w:val="28"/>
          <w:szCs w:val="28"/>
        </w:rPr>
        <w:t xml:space="preserve">Ubicar el proyecto en la carpeta 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b/>
          <w:bCs/>
          <w:sz w:val="28"/>
          <w:szCs w:val="28"/>
        </w:rPr>
        <w:t>htdocs</w:t>
      </w:r>
      <w:proofErr w:type="spellEnd"/>
      <w:r w:rsidRPr="00F14C9F">
        <w:rPr>
          <w:rStyle w:val="CdigoHTML"/>
          <w:rFonts w:ascii="Times New Roman" w:eastAsiaTheme="majorEastAsia" w:hAnsi="Times New Roman" w:cs="Times New Roman"/>
          <w:b/>
          <w:bCs/>
          <w:sz w:val="28"/>
          <w:szCs w:val="28"/>
        </w:rPr>
        <w:t>/</w:t>
      </w:r>
      <w:r w:rsidRPr="00F14C9F">
        <w:rPr>
          <w:sz w:val="28"/>
          <w:szCs w:val="28"/>
        </w:rPr>
        <w:t xml:space="preserve"> del entorno (por ejemplo: 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C:/xampp/htdocs/construccion</w:t>
      </w:r>
      <w:r w:rsidRPr="00F14C9F">
        <w:rPr>
          <w:sz w:val="28"/>
          <w:szCs w:val="28"/>
        </w:rPr>
        <w:t>).</w:t>
      </w:r>
    </w:p>
    <w:p w14:paraId="3003A173" w14:textId="77777777" w:rsidR="00BE3EF1" w:rsidRPr="00F14C9F" w:rsidRDefault="00BE3EF1" w:rsidP="00BE3EF1">
      <w:pPr>
        <w:pStyle w:val="NormalWeb"/>
        <w:numPr>
          <w:ilvl w:val="0"/>
          <w:numId w:val="18"/>
        </w:numPr>
        <w:spacing w:line="480" w:lineRule="auto"/>
        <w:rPr>
          <w:sz w:val="28"/>
          <w:szCs w:val="28"/>
        </w:rPr>
      </w:pPr>
      <w:r w:rsidRPr="00F14C9F">
        <w:rPr>
          <w:rStyle w:val="Textoennegrita"/>
          <w:sz w:val="28"/>
          <w:szCs w:val="28"/>
        </w:rPr>
        <w:t>Iniciar Apache</w:t>
      </w:r>
      <w:r w:rsidRPr="00F14C9F">
        <w:rPr>
          <w:sz w:val="28"/>
          <w:szCs w:val="28"/>
        </w:rPr>
        <w:t xml:space="preserve"> desde el panel de control de XAMPP.</w:t>
      </w:r>
    </w:p>
    <w:p w14:paraId="16557579" w14:textId="77777777" w:rsidR="00BE3EF1" w:rsidRPr="00F14C9F" w:rsidRDefault="00BE3EF1" w:rsidP="00BE3EF1">
      <w:pPr>
        <w:pStyle w:val="NormalWeb"/>
        <w:numPr>
          <w:ilvl w:val="0"/>
          <w:numId w:val="18"/>
        </w:numPr>
        <w:spacing w:line="480" w:lineRule="auto"/>
        <w:rPr>
          <w:sz w:val="28"/>
          <w:szCs w:val="28"/>
        </w:rPr>
      </w:pPr>
      <w:r w:rsidRPr="00F14C9F">
        <w:rPr>
          <w:rStyle w:val="Textoennegrita"/>
          <w:sz w:val="28"/>
          <w:szCs w:val="28"/>
        </w:rPr>
        <w:t>Acceder desde un navegador</w:t>
      </w:r>
      <w:r w:rsidRPr="00F14C9F">
        <w:rPr>
          <w:sz w:val="28"/>
          <w:szCs w:val="28"/>
        </w:rPr>
        <w:t xml:space="preserve"> a la URL 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http://localhost/construccion/login.html</w:t>
      </w:r>
      <w:r w:rsidRPr="00F14C9F">
        <w:rPr>
          <w:sz w:val="28"/>
          <w:szCs w:val="28"/>
        </w:rPr>
        <w:t>.</w:t>
      </w:r>
    </w:p>
    <w:p w14:paraId="67885B60" w14:textId="77777777" w:rsidR="00BE3EF1" w:rsidRPr="00F14C9F" w:rsidRDefault="00BE3EF1" w:rsidP="00BE3EF1">
      <w:pPr>
        <w:pStyle w:val="NormalWeb"/>
        <w:numPr>
          <w:ilvl w:val="0"/>
          <w:numId w:val="18"/>
        </w:numPr>
        <w:spacing w:line="480" w:lineRule="auto"/>
        <w:rPr>
          <w:sz w:val="28"/>
          <w:szCs w:val="28"/>
        </w:rPr>
      </w:pPr>
      <w:r w:rsidRPr="00F14C9F">
        <w:rPr>
          <w:rStyle w:val="Textoennegrita"/>
          <w:sz w:val="28"/>
          <w:szCs w:val="28"/>
        </w:rPr>
        <w:t>Probar el acceso</w:t>
      </w:r>
      <w:r w:rsidRPr="00F14C9F">
        <w:rPr>
          <w:sz w:val="28"/>
          <w:szCs w:val="28"/>
        </w:rPr>
        <w:t xml:space="preserve"> usando las credenciales configuradas en 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login.php</w:t>
      </w:r>
      <w:proofErr w:type="spellEnd"/>
      <w:r w:rsidRPr="00F14C9F">
        <w:rPr>
          <w:sz w:val="28"/>
          <w:szCs w:val="28"/>
        </w:rPr>
        <w:t>.</w:t>
      </w:r>
    </w:p>
    <w:p w14:paraId="75266975" w14:textId="480A3875" w:rsidR="00BE3EF1" w:rsidRPr="00F14C9F" w:rsidRDefault="00BE3EF1" w:rsidP="00BE3EF1">
      <w:pPr>
        <w:pStyle w:val="NormalWeb"/>
        <w:spacing w:line="480" w:lineRule="auto"/>
        <w:rPr>
          <w:sz w:val="28"/>
          <w:szCs w:val="28"/>
        </w:rPr>
      </w:pPr>
    </w:p>
    <w:p w14:paraId="5DA8A9CF" w14:textId="2B38F8F4" w:rsidR="00BE3EF1" w:rsidRPr="00F14C9F" w:rsidRDefault="00BE3EF1" w:rsidP="00BE3EF1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A87513A" w14:textId="43B36E53" w:rsidR="00BE3EF1" w:rsidRPr="00F14C9F" w:rsidRDefault="00BE3EF1" w:rsidP="00BE3EF1">
      <w:pPr>
        <w:pStyle w:val="Ttulo2"/>
        <w:spacing w:line="480" w:lineRule="auto"/>
        <w:rPr>
          <w:rFonts w:ascii="Times New Roman" w:hAnsi="Times New Roman" w:cs="Times New Roman"/>
          <w:sz w:val="28"/>
          <w:szCs w:val="28"/>
          <w:lang w:val="es-EC"/>
        </w:rPr>
      </w:pPr>
      <w:bookmarkStart w:id="35" w:name="_Toc202686148"/>
      <w:r w:rsidRPr="00F14C9F">
        <w:rPr>
          <w:rFonts w:ascii="Times New Roman" w:hAnsi="Times New Roman" w:cs="Times New Roman"/>
          <w:sz w:val="28"/>
          <w:szCs w:val="28"/>
          <w:lang w:val="es-EC"/>
        </w:rPr>
        <w:t>8.  Capturas de Pantalla</w:t>
      </w:r>
      <w:bookmarkEnd w:id="35"/>
    </w:p>
    <w:p w14:paraId="2443EE8C" w14:textId="77777777" w:rsidR="00BE3EF1" w:rsidRPr="00F14C9F" w:rsidRDefault="00BE3EF1" w:rsidP="00BE3EF1">
      <w:pPr>
        <w:pStyle w:val="NormalWeb"/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A continuación, se deben insertar capturas de las diferentes secciones y funcionalidades del sistema:</w:t>
      </w:r>
    </w:p>
    <w:p w14:paraId="5D23277B" w14:textId="77777777" w:rsidR="00BE3EF1" w:rsidRDefault="00BE3EF1" w:rsidP="00BE3EF1">
      <w:pPr>
        <w:pStyle w:val="NormalWeb"/>
        <w:numPr>
          <w:ilvl w:val="0"/>
          <w:numId w:val="19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Formulario de inicio de sesión (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login.html</w:t>
      </w:r>
      <w:r w:rsidRPr="00F14C9F">
        <w:rPr>
          <w:sz w:val="28"/>
          <w:szCs w:val="28"/>
        </w:rPr>
        <w:t>)</w:t>
      </w:r>
    </w:p>
    <w:p w14:paraId="60016BF1" w14:textId="60727669" w:rsidR="00AC331A" w:rsidRPr="00F14C9F" w:rsidRDefault="00AC331A" w:rsidP="00AC331A">
      <w:pPr>
        <w:pStyle w:val="NormalWeb"/>
        <w:spacing w:line="480" w:lineRule="auto"/>
        <w:ind w:left="360"/>
        <w:rPr>
          <w:sz w:val="28"/>
          <w:szCs w:val="28"/>
        </w:rPr>
      </w:pPr>
      <w:r w:rsidRPr="00884423">
        <w:rPr>
          <w:noProof/>
          <w:sz w:val="36"/>
          <w:szCs w:val="36"/>
        </w:rPr>
        <w:lastRenderedPageBreak/>
        <w:drawing>
          <wp:inline distT="0" distB="0" distL="0" distR="0" wp14:anchorId="2235848B" wp14:editId="02FB82D9">
            <wp:extent cx="5486400" cy="4005374"/>
            <wp:effectExtent l="0" t="0" r="0" b="0"/>
            <wp:docPr id="2045882928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82928" name="Imagen 1" descr="Interfaz de usuario gráfica, Sitio web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837C" w14:textId="77777777" w:rsidR="00BE3EF1" w:rsidRDefault="00BE3EF1" w:rsidP="00BE3EF1">
      <w:pPr>
        <w:pStyle w:val="NormalWeb"/>
        <w:numPr>
          <w:ilvl w:val="0"/>
          <w:numId w:val="19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Código de validación (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login.php</w:t>
      </w:r>
      <w:proofErr w:type="spellEnd"/>
      <w:r w:rsidRPr="00F14C9F">
        <w:rPr>
          <w:sz w:val="28"/>
          <w:szCs w:val="28"/>
        </w:rPr>
        <w:t>)</w:t>
      </w:r>
    </w:p>
    <w:p w14:paraId="349F7A01" w14:textId="7B629F23" w:rsidR="00AC331A" w:rsidRPr="00F14C9F" w:rsidRDefault="00AC331A" w:rsidP="00AC331A">
      <w:pPr>
        <w:pStyle w:val="NormalWeb"/>
        <w:spacing w:line="48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C84235" wp14:editId="6B9B1070">
            <wp:extent cx="5486400" cy="3025140"/>
            <wp:effectExtent l="0" t="0" r="0" b="3810"/>
            <wp:docPr id="1580878560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78560" name="Imagen 5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18005E4" wp14:editId="36D281E3">
            <wp:extent cx="5486400" cy="3227070"/>
            <wp:effectExtent l="0" t="0" r="0" b="0"/>
            <wp:docPr id="1191662419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62419" name="Imagen 6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EF75" w14:textId="7FACDA6F" w:rsidR="00AC331A" w:rsidRPr="00AC331A" w:rsidRDefault="00BE3EF1" w:rsidP="00AC331A">
      <w:pPr>
        <w:pStyle w:val="NormalWeb"/>
        <w:numPr>
          <w:ilvl w:val="0"/>
          <w:numId w:val="19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Página principal (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index.php</w:t>
      </w:r>
      <w:proofErr w:type="spellEnd"/>
      <w:r w:rsidRPr="00F14C9F">
        <w:rPr>
          <w:sz w:val="28"/>
          <w:szCs w:val="28"/>
        </w:rPr>
        <w:t>)</w:t>
      </w:r>
    </w:p>
    <w:p w14:paraId="21A749CC" w14:textId="77777777" w:rsidR="00BE3EF1" w:rsidRPr="00F14C9F" w:rsidRDefault="00BE3EF1" w:rsidP="00BE3EF1">
      <w:pPr>
        <w:pStyle w:val="NormalWeb"/>
        <w:numPr>
          <w:ilvl w:val="0"/>
          <w:numId w:val="19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Estructura de carpetas en el explorador</w:t>
      </w:r>
    </w:p>
    <w:p w14:paraId="6BDCFB21" w14:textId="7243075D" w:rsidR="00BE3EF1" w:rsidRDefault="00BE3EF1" w:rsidP="00BE3EF1">
      <w:pPr>
        <w:pStyle w:val="NormalWeb"/>
        <w:numPr>
          <w:ilvl w:val="0"/>
          <w:numId w:val="19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 xml:space="preserve">Vista del navegador tras el </w:t>
      </w:r>
      <w:proofErr w:type="spellStart"/>
      <w:r w:rsidRPr="00F14C9F">
        <w:rPr>
          <w:sz w:val="28"/>
          <w:szCs w:val="28"/>
        </w:rPr>
        <w:t>login</w:t>
      </w:r>
      <w:proofErr w:type="spellEnd"/>
      <w:r w:rsidRPr="00F14C9F">
        <w:rPr>
          <w:sz w:val="28"/>
          <w:szCs w:val="28"/>
        </w:rPr>
        <w:t xml:space="preserve"> exitoso</w:t>
      </w:r>
    </w:p>
    <w:p w14:paraId="5DCAC314" w14:textId="46AACE27" w:rsidR="00AC331A" w:rsidRPr="00AC331A" w:rsidRDefault="00AC331A" w:rsidP="00AC331A">
      <w:pPr>
        <w:pStyle w:val="NormalWeb"/>
        <w:spacing w:line="480" w:lineRule="auto"/>
        <w:ind w:left="720"/>
        <w:jc w:val="center"/>
        <w:rPr>
          <w:sz w:val="28"/>
          <w:szCs w:val="28"/>
        </w:rPr>
      </w:pPr>
      <w:r w:rsidRPr="002769E1">
        <w:rPr>
          <w:b/>
          <w:noProof/>
          <w:sz w:val="21"/>
        </w:rPr>
        <w:lastRenderedPageBreak/>
        <w:drawing>
          <wp:inline distT="0" distB="0" distL="0" distR="0" wp14:anchorId="21B3799F" wp14:editId="2812193D">
            <wp:extent cx="5486400" cy="2833985"/>
            <wp:effectExtent l="0" t="0" r="0" b="5080"/>
            <wp:docPr id="151198150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8150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113C" w14:textId="44F5587A" w:rsidR="00BE3EF1" w:rsidRPr="00F14C9F" w:rsidRDefault="00BE3EF1" w:rsidP="00BE3EF1">
      <w:pPr>
        <w:pStyle w:val="Ttulo2"/>
        <w:spacing w:line="480" w:lineRule="auto"/>
        <w:rPr>
          <w:rFonts w:ascii="Times New Roman" w:hAnsi="Times New Roman" w:cs="Times New Roman"/>
          <w:sz w:val="28"/>
          <w:szCs w:val="28"/>
          <w:lang w:val="es-EC"/>
        </w:rPr>
      </w:pPr>
      <w:bookmarkStart w:id="36" w:name="_Toc202686149"/>
      <w:r w:rsidRPr="00F14C9F">
        <w:rPr>
          <w:rFonts w:ascii="Times New Roman" w:hAnsi="Times New Roman" w:cs="Times New Roman"/>
          <w:sz w:val="28"/>
          <w:szCs w:val="28"/>
          <w:lang w:val="es-EC"/>
        </w:rPr>
        <w:t>9.  Conclusiones y Recomendaciones</w:t>
      </w:r>
      <w:bookmarkEnd w:id="36"/>
    </w:p>
    <w:p w14:paraId="32F0E22C" w14:textId="77777777" w:rsidR="00BE3EF1" w:rsidRPr="00F14C9F" w:rsidRDefault="00BE3EF1" w:rsidP="00BE3EF1">
      <w:pPr>
        <w:pStyle w:val="NormalWeb"/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Este sistema representa un ejemplo claro y funcional de cómo implementar una autenticación básica en un sitio web utilizando PHP y HTML. Si bien es un proyecto inicial, sienta las bases para desarrollos más robustos y seguros.</w:t>
      </w:r>
    </w:p>
    <w:p w14:paraId="5E216E60" w14:textId="77777777" w:rsidR="00BE3EF1" w:rsidRPr="00F14C9F" w:rsidRDefault="00BE3EF1" w:rsidP="00BE3EF1">
      <w:pPr>
        <w:pStyle w:val="Ttulo3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37" w:name="_Toc202686150"/>
      <w:proofErr w:type="spellStart"/>
      <w:r w:rsidRPr="00F14C9F">
        <w:rPr>
          <w:rFonts w:ascii="Times New Roman" w:hAnsi="Times New Roman" w:cs="Times New Roman"/>
          <w:sz w:val="28"/>
          <w:szCs w:val="28"/>
        </w:rPr>
        <w:t>Conclusiones</w:t>
      </w:r>
      <w:proofErr w:type="spellEnd"/>
      <w:r w:rsidRPr="00F14C9F">
        <w:rPr>
          <w:rFonts w:ascii="Times New Roman" w:hAnsi="Times New Roman" w:cs="Times New Roman"/>
          <w:sz w:val="28"/>
          <w:szCs w:val="28"/>
        </w:rPr>
        <w:t>:</w:t>
      </w:r>
      <w:bookmarkEnd w:id="37"/>
    </w:p>
    <w:p w14:paraId="43944226" w14:textId="77777777" w:rsidR="00BE3EF1" w:rsidRPr="00F14C9F" w:rsidRDefault="00BE3EF1" w:rsidP="00BE3EF1">
      <w:pPr>
        <w:pStyle w:val="NormalWeb"/>
        <w:numPr>
          <w:ilvl w:val="0"/>
          <w:numId w:val="20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El uso de herramientas simples permite una curva de aprendizaje baja.</w:t>
      </w:r>
    </w:p>
    <w:p w14:paraId="29BA8D83" w14:textId="77777777" w:rsidR="00BE3EF1" w:rsidRPr="00F14C9F" w:rsidRDefault="00BE3EF1" w:rsidP="00BE3EF1">
      <w:pPr>
        <w:pStyle w:val="NormalWeb"/>
        <w:numPr>
          <w:ilvl w:val="0"/>
          <w:numId w:val="20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La separación de módulos favorece la escalabilidad.</w:t>
      </w:r>
    </w:p>
    <w:p w14:paraId="74D3AF08" w14:textId="77777777" w:rsidR="00BE3EF1" w:rsidRPr="00F14C9F" w:rsidRDefault="00BE3EF1" w:rsidP="00BE3EF1">
      <w:pPr>
        <w:pStyle w:val="NormalWeb"/>
        <w:numPr>
          <w:ilvl w:val="0"/>
          <w:numId w:val="20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>Es una base sólida para integrar bases de datos y seguridad avanzada.</w:t>
      </w:r>
    </w:p>
    <w:p w14:paraId="77EEBAF1" w14:textId="77777777" w:rsidR="00BE3EF1" w:rsidRPr="00F14C9F" w:rsidRDefault="00BE3EF1" w:rsidP="00BE3EF1">
      <w:pPr>
        <w:pStyle w:val="Ttulo3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38" w:name="_Toc202686151"/>
      <w:proofErr w:type="spellStart"/>
      <w:r w:rsidRPr="00F14C9F">
        <w:rPr>
          <w:rFonts w:ascii="Times New Roman" w:hAnsi="Times New Roman" w:cs="Times New Roman"/>
          <w:sz w:val="28"/>
          <w:szCs w:val="28"/>
        </w:rPr>
        <w:t>Recomendaciones</w:t>
      </w:r>
      <w:proofErr w:type="spellEnd"/>
      <w:r w:rsidRPr="00F14C9F">
        <w:rPr>
          <w:rFonts w:ascii="Times New Roman" w:hAnsi="Times New Roman" w:cs="Times New Roman"/>
          <w:sz w:val="28"/>
          <w:szCs w:val="28"/>
        </w:rPr>
        <w:t>:</w:t>
      </w:r>
      <w:bookmarkEnd w:id="38"/>
    </w:p>
    <w:p w14:paraId="1C86A544" w14:textId="77777777" w:rsidR="00BE3EF1" w:rsidRPr="00F14C9F" w:rsidRDefault="00BE3EF1" w:rsidP="00BE3EF1">
      <w:pPr>
        <w:pStyle w:val="NormalWeb"/>
        <w:numPr>
          <w:ilvl w:val="0"/>
          <w:numId w:val="21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 xml:space="preserve">Implementar manejo de sesiones con </w:t>
      </w:r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$_SESSION</w:t>
      </w:r>
      <w:r w:rsidRPr="00F14C9F">
        <w:rPr>
          <w:sz w:val="28"/>
          <w:szCs w:val="28"/>
        </w:rPr>
        <w:t xml:space="preserve"> para proteger rutas.</w:t>
      </w:r>
    </w:p>
    <w:p w14:paraId="747EE2F6" w14:textId="77777777" w:rsidR="00BE3EF1" w:rsidRPr="00F14C9F" w:rsidRDefault="00BE3EF1" w:rsidP="00BE3EF1">
      <w:pPr>
        <w:pStyle w:val="NormalWeb"/>
        <w:numPr>
          <w:ilvl w:val="0"/>
          <w:numId w:val="21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lastRenderedPageBreak/>
        <w:t>Añadir validaciones del lado del servidor y cliente.</w:t>
      </w:r>
    </w:p>
    <w:p w14:paraId="42D5FF96" w14:textId="77777777" w:rsidR="00BE3EF1" w:rsidRPr="00F14C9F" w:rsidRDefault="00BE3EF1" w:rsidP="00BE3EF1">
      <w:pPr>
        <w:pStyle w:val="NormalWeb"/>
        <w:numPr>
          <w:ilvl w:val="0"/>
          <w:numId w:val="21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 xml:space="preserve">Usar cifrado de contraseñas con </w:t>
      </w:r>
      <w:proofErr w:type="spell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bcrypt</w:t>
      </w:r>
      <w:proofErr w:type="spellEnd"/>
      <w:r w:rsidRPr="00F14C9F">
        <w:rPr>
          <w:sz w:val="28"/>
          <w:szCs w:val="28"/>
        </w:rPr>
        <w:t xml:space="preserve"> o </w:t>
      </w:r>
      <w:proofErr w:type="spellStart"/>
      <w:proofErr w:type="gram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password</w:t>
      </w:r>
      <w:proofErr w:type="gramEnd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_</w:t>
      </w:r>
      <w:proofErr w:type="gramStart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hash</w:t>
      </w:r>
      <w:proofErr w:type="spellEnd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F14C9F">
        <w:rPr>
          <w:rStyle w:val="CdigoHTML"/>
          <w:rFonts w:ascii="Times New Roman" w:eastAsiaTheme="majorEastAsia" w:hAnsi="Times New Roman" w:cs="Times New Roman"/>
          <w:sz w:val="28"/>
          <w:szCs w:val="28"/>
        </w:rPr>
        <w:t>)</w:t>
      </w:r>
      <w:r w:rsidRPr="00F14C9F">
        <w:rPr>
          <w:sz w:val="28"/>
          <w:szCs w:val="28"/>
        </w:rPr>
        <w:t>.</w:t>
      </w:r>
    </w:p>
    <w:p w14:paraId="26BB0006" w14:textId="77777777" w:rsidR="00BE3EF1" w:rsidRPr="00F14C9F" w:rsidRDefault="00BE3EF1" w:rsidP="00BE3EF1">
      <w:pPr>
        <w:pStyle w:val="NormalWeb"/>
        <w:numPr>
          <w:ilvl w:val="0"/>
          <w:numId w:val="21"/>
        </w:numPr>
        <w:spacing w:line="480" w:lineRule="auto"/>
        <w:rPr>
          <w:sz w:val="28"/>
          <w:szCs w:val="28"/>
        </w:rPr>
      </w:pPr>
      <w:r w:rsidRPr="00F14C9F">
        <w:rPr>
          <w:sz w:val="28"/>
          <w:szCs w:val="28"/>
        </w:rPr>
        <w:t xml:space="preserve">Migrar a un </w:t>
      </w:r>
      <w:proofErr w:type="spellStart"/>
      <w:r w:rsidRPr="00F14C9F">
        <w:rPr>
          <w:sz w:val="28"/>
          <w:szCs w:val="28"/>
        </w:rPr>
        <w:t>framework</w:t>
      </w:r>
      <w:proofErr w:type="spellEnd"/>
      <w:r w:rsidRPr="00F14C9F">
        <w:rPr>
          <w:sz w:val="28"/>
          <w:szCs w:val="28"/>
        </w:rPr>
        <w:t xml:space="preserve"> PHP moderno como Laravel para proyectos más complejos.</w:t>
      </w:r>
    </w:p>
    <w:p w14:paraId="12ED334F" w14:textId="11F27C8B" w:rsidR="00736681" w:rsidRPr="00F14C9F" w:rsidRDefault="00736681" w:rsidP="00BE3EF1">
      <w:pPr>
        <w:rPr>
          <w:rFonts w:ascii="Times New Roman" w:hAnsi="Times New Roman" w:cs="Times New Roman"/>
          <w:lang w:val="es-EC"/>
        </w:rPr>
      </w:pPr>
    </w:p>
    <w:sectPr w:rsidR="00736681" w:rsidRPr="00F14C9F" w:rsidSect="004D0625">
      <w:headerReference w:type="default" r:id="rId21"/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99CB8" w14:textId="77777777" w:rsidR="009C3E46" w:rsidRDefault="009C3E46" w:rsidP="0095339E">
      <w:pPr>
        <w:spacing w:after="0" w:line="240" w:lineRule="auto"/>
      </w:pPr>
      <w:r>
        <w:separator/>
      </w:r>
    </w:p>
  </w:endnote>
  <w:endnote w:type="continuationSeparator" w:id="0">
    <w:p w14:paraId="49D4D50A" w14:textId="77777777" w:rsidR="009C3E46" w:rsidRDefault="009C3E46" w:rsidP="0095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86EE5" w14:textId="77777777" w:rsidR="009C3E46" w:rsidRDefault="009C3E46" w:rsidP="0095339E">
      <w:pPr>
        <w:spacing w:after="0" w:line="240" w:lineRule="auto"/>
      </w:pPr>
      <w:r>
        <w:separator/>
      </w:r>
    </w:p>
  </w:footnote>
  <w:footnote w:type="continuationSeparator" w:id="0">
    <w:p w14:paraId="451099F3" w14:textId="77777777" w:rsidR="009C3E46" w:rsidRDefault="009C3E46" w:rsidP="00953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35AEE" w14:textId="77777777" w:rsidR="0095339E" w:rsidRDefault="0095339E" w:rsidP="0095339E">
    <w:pPr>
      <w:pStyle w:val="Encabezado"/>
      <w:rPr>
        <w:lang w:val="es-ES"/>
      </w:rPr>
    </w:pPr>
  </w:p>
  <w:p w14:paraId="0936600E" w14:textId="549A63CC" w:rsidR="0095339E" w:rsidRPr="0095339E" w:rsidRDefault="0095339E" w:rsidP="0095339E">
    <w:pPr>
      <w:pStyle w:val="Encabezado"/>
      <w:rPr>
        <w:b/>
        <w:bCs/>
        <w:lang w:val="es-EC"/>
      </w:rPr>
    </w:pPr>
    <w:r w:rsidRPr="0095339E">
      <w:rPr>
        <w:lang w:val="es-ES"/>
      </w:rPr>
      <w:drawing>
        <wp:anchor distT="0" distB="0" distL="114300" distR="114300" simplePos="0" relativeHeight="251660288" behindDoc="1" locked="0" layoutInCell="1" allowOverlap="1" wp14:anchorId="286E1D44" wp14:editId="3306DDFC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9525" b="0"/>
          <wp:wrapNone/>
          <wp:docPr id="414002398" name="Imagen 4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4002398" name="Imagen 4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5339E">
      <w:rPr>
        <w:lang w:val="es-ES"/>
      </w:rPr>
      <w:tab/>
    </w:r>
    <w:r w:rsidRPr="0095339E">
      <w:rPr>
        <w:lang w:val="es-ES"/>
      </w:rPr>
      <w:tab/>
    </w:r>
    <w:r w:rsidRPr="0095339E">
      <w:rPr>
        <w:lang w:val="es-ES"/>
      </w:rPr>
      <w:tab/>
    </w:r>
    <w:r w:rsidRPr="0095339E">
      <w:rPr>
        <w:lang w:val="es-ES"/>
      </w:rPr>
      <w:tab/>
    </w:r>
    <w:r w:rsidRPr="0095339E">
      <w:rPr>
        <w:lang w:val="es-ES"/>
      </w:rPr>
      <w:tab/>
    </w:r>
    <w:r w:rsidRPr="0095339E">
      <w:rPr>
        <w:lang w:val="es-ES"/>
      </w:rPr>
      <w:tab/>
    </w:r>
    <w:r w:rsidRPr="0095339E">
      <w:rPr>
        <w:lang w:val="es-ES"/>
      </w:rPr>
      <w:tab/>
    </w:r>
    <w:r w:rsidRPr="0095339E">
      <w:rPr>
        <w:lang w:val="es-ES"/>
      </w:rPr>
      <w:tab/>
    </w:r>
    <w:r w:rsidRPr="0095339E">
      <w:rPr>
        <w:lang w:val="es-ES"/>
      </w:rPr>
      <w:tab/>
    </w:r>
    <w:r w:rsidRPr="0095339E">
      <w:rPr>
        <w:lang w:val="es-ES"/>
      </w:rPr>
      <w:tab/>
    </w:r>
    <w:r w:rsidRPr="0095339E">
      <w:rPr>
        <w:lang w:val="es-ES"/>
      </w:rPr>
      <w:tab/>
      <w:t xml:space="preserve"> </w:t>
    </w:r>
    <w:r w:rsidRPr="0095339E">
      <w:rPr>
        <w:b/>
        <w:lang w:val="es-ES"/>
      </w:rPr>
      <w:t>Proyecto</w:t>
    </w:r>
    <w:r w:rsidRPr="0095339E">
      <w:rPr>
        <w:lang w:val="es-ES"/>
      </w:rPr>
      <w:t xml:space="preserve">: </w:t>
    </w:r>
    <w:proofErr w:type="spellStart"/>
    <w:r w:rsidRPr="0095339E">
      <w:rPr>
        <w:b/>
        <w:bCs/>
        <w:lang w:val="es-EC"/>
      </w:rPr>
      <w:t>SmartFixs</w:t>
    </w:r>
    <w:proofErr w:type="spellEnd"/>
    <w:r w:rsidRPr="0095339E">
      <w:rPr>
        <w:lang w:val="es-ES"/>
      </w:rPr>
      <w:t xml:space="preserve">     </w:t>
    </w:r>
  </w:p>
  <w:p w14:paraId="2078F7B7" w14:textId="26DF2B77" w:rsidR="0095339E" w:rsidRPr="0095339E" w:rsidRDefault="0095339E" w:rsidP="0095339E">
    <w:pPr>
      <w:pStyle w:val="Encabezado"/>
      <w:rPr>
        <w:lang w:val="es-ES"/>
      </w:rPr>
    </w:pPr>
  </w:p>
  <w:p w14:paraId="31E2FE8E" w14:textId="77777777" w:rsidR="0095339E" w:rsidRPr="0095339E" w:rsidRDefault="0095339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83E8E"/>
    <w:multiLevelType w:val="multilevel"/>
    <w:tmpl w:val="3D20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A4DD0"/>
    <w:multiLevelType w:val="multilevel"/>
    <w:tmpl w:val="CB22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02615"/>
    <w:multiLevelType w:val="multilevel"/>
    <w:tmpl w:val="7590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3D5D7E"/>
    <w:multiLevelType w:val="multilevel"/>
    <w:tmpl w:val="0B74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477943"/>
    <w:multiLevelType w:val="hybridMultilevel"/>
    <w:tmpl w:val="A6B262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C121A"/>
    <w:multiLevelType w:val="multilevel"/>
    <w:tmpl w:val="213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E3E16"/>
    <w:multiLevelType w:val="hybridMultilevel"/>
    <w:tmpl w:val="19BC9F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B5AC4"/>
    <w:multiLevelType w:val="multilevel"/>
    <w:tmpl w:val="CCA8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76719"/>
    <w:multiLevelType w:val="multilevel"/>
    <w:tmpl w:val="0ED0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6A0E"/>
    <w:multiLevelType w:val="multilevel"/>
    <w:tmpl w:val="E18E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13EB0"/>
    <w:multiLevelType w:val="multilevel"/>
    <w:tmpl w:val="449E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1033C7"/>
    <w:multiLevelType w:val="multilevel"/>
    <w:tmpl w:val="38988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1638C7"/>
    <w:multiLevelType w:val="hybridMultilevel"/>
    <w:tmpl w:val="E4FE61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320A9"/>
    <w:multiLevelType w:val="hybridMultilevel"/>
    <w:tmpl w:val="389C0D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F69A1"/>
    <w:multiLevelType w:val="multilevel"/>
    <w:tmpl w:val="43A8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B211AC"/>
    <w:multiLevelType w:val="multilevel"/>
    <w:tmpl w:val="554E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5578F5"/>
    <w:multiLevelType w:val="multilevel"/>
    <w:tmpl w:val="60EC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D16144"/>
    <w:multiLevelType w:val="multilevel"/>
    <w:tmpl w:val="6098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229D2"/>
    <w:multiLevelType w:val="multilevel"/>
    <w:tmpl w:val="23BA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114AA"/>
    <w:multiLevelType w:val="multilevel"/>
    <w:tmpl w:val="03E6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264668">
    <w:abstractNumId w:val="8"/>
  </w:num>
  <w:num w:numId="2" w16cid:durableId="1674407127">
    <w:abstractNumId w:val="6"/>
  </w:num>
  <w:num w:numId="3" w16cid:durableId="1932352316">
    <w:abstractNumId w:val="5"/>
  </w:num>
  <w:num w:numId="4" w16cid:durableId="818693989">
    <w:abstractNumId w:val="4"/>
  </w:num>
  <w:num w:numId="5" w16cid:durableId="1552419692">
    <w:abstractNumId w:val="7"/>
  </w:num>
  <w:num w:numId="6" w16cid:durableId="2144419366">
    <w:abstractNumId w:val="3"/>
  </w:num>
  <w:num w:numId="7" w16cid:durableId="1585719059">
    <w:abstractNumId w:val="2"/>
  </w:num>
  <w:num w:numId="8" w16cid:durableId="488667312">
    <w:abstractNumId w:val="1"/>
  </w:num>
  <w:num w:numId="9" w16cid:durableId="785462301">
    <w:abstractNumId w:val="0"/>
  </w:num>
  <w:num w:numId="10" w16cid:durableId="411239271">
    <w:abstractNumId w:val="20"/>
  </w:num>
  <w:num w:numId="11" w16cid:durableId="935484473">
    <w:abstractNumId w:val="16"/>
  </w:num>
  <w:num w:numId="12" w16cid:durableId="1443920892">
    <w:abstractNumId w:val="12"/>
  </w:num>
  <w:num w:numId="13" w16cid:durableId="1389918194">
    <w:abstractNumId w:val="19"/>
  </w:num>
  <w:num w:numId="14" w16cid:durableId="1626499478">
    <w:abstractNumId w:val="24"/>
  </w:num>
  <w:num w:numId="15" w16cid:durableId="1057631381">
    <w:abstractNumId w:val="17"/>
  </w:num>
  <w:num w:numId="16" w16cid:durableId="755201748">
    <w:abstractNumId w:val="10"/>
  </w:num>
  <w:num w:numId="17" w16cid:durableId="1775053977">
    <w:abstractNumId w:val="18"/>
  </w:num>
  <w:num w:numId="18" w16cid:durableId="1731230363">
    <w:abstractNumId w:val="23"/>
  </w:num>
  <w:num w:numId="19" w16cid:durableId="855536559">
    <w:abstractNumId w:val="28"/>
  </w:num>
  <w:num w:numId="20" w16cid:durableId="243994260">
    <w:abstractNumId w:val="9"/>
  </w:num>
  <w:num w:numId="21" w16cid:durableId="244608028">
    <w:abstractNumId w:val="27"/>
  </w:num>
  <w:num w:numId="22" w16cid:durableId="144128683">
    <w:abstractNumId w:val="14"/>
  </w:num>
  <w:num w:numId="23" w16cid:durableId="208222724">
    <w:abstractNumId w:val="26"/>
  </w:num>
  <w:num w:numId="24" w16cid:durableId="392117148">
    <w:abstractNumId w:val="25"/>
  </w:num>
  <w:num w:numId="25" w16cid:durableId="1852253191">
    <w:abstractNumId w:val="11"/>
  </w:num>
  <w:num w:numId="26" w16cid:durableId="964845050">
    <w:abstractNumId w:val="15"/>
  </w:num>
  <w:num w:numId="27" w16cid:durableId="845099321">
    <w:abstractNumId w:val="13"/>
  </w:num>
  <w:num w:numId="28" w16cid:durableId="1737238525">
    <w:abstractNumId w:val="22"/>
  </w:num>
  <w:num w:numId="29" w16cid:durableId="1653671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DC7"/>
    <w:rsid w:val="0029639D"/>
    <w:rsid w:val="00326F90"/>
    <w:rsid w:val="004D0625"/>
    <w:rsid w:val="00736681"/>
    <w:rsid w:val="0095339E"/>
    <w:rsid w:val="009C3E46"/>
    <w:rsid w:val="00AA1D8D"/>
    <w:rsid w:val="00AC331A"/>
    <w:rsid w:val="00B47730"/>
    <w:rsid w:val="00BB49FD"/>
    <w:rsid w:val="00BE3EF1"/>
    <w:rsid w:val="00CB0664"/>
    <w:rsid w:val="00F14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380E84"/>
  <w14:defaultImageDpi w14:val="300"/>
  <w15:docId w15:val="{1835A00D-CA51-4B40-BBB5-6459EB83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BE3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CdigoHTML">
    <w:name w:val="HTML Code"/>
    <w:basedOn w:val="Fuentedeprrafopredeter"/>
    <w:uiPriority w:val="99"/>
    <w:semiHidden/>
    <w:unhideWhenUsed/>
    <w:rsid w:val="00BE3EF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3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3EF1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ljs-punctuation">
    <w:name w:val="hljs-punctuation"/>
    <w:basedOn w:val="Fuentedeprrafopredeter"/>
    <w:rsid w:val="00BE3EF1"/>
  </w:style>
  <w:style w:type="character" w:customStyle="1" w:styleId="hljs-title">
    <w:name w:val="hljs-title"/>
    <w:basedOn w:val="Fuentedeprrafopredeter"/>
    <w:rsid w:val="00BE3EF1"/>
  </w:style>
  <w:style w:type="character" w:styleId="Hipervnculo">
    <w:name w:val="Hyperlink"/>
    <w:basedOn w:val="Fuentedeprrafopredeter"/>
    <w:uiPriority w:val="99"/>
    <w:unhideWhenUsed/>
    <w:rsid w:val="00BE3EF1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E3E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3E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3EF1"/>
    <w:pPr>
      <w:spacing w:after="100"/>
      <w:ind w:left="440"/>
    </w:pPr>
  </w:style>
  <w:style w:type="table" w:styleId="Tablaconcuadrcula4-nfasis1">
    <w:name w:val="Grid Table 4 Accent 1"/>
    <w:basedOn w:val="Tablanormal"/>
    <w:uiPriority w:val="49"/>
    <w:rsid w:val="004D06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4D062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AC331A"/>
    <w:pPr>
      <w:widowControl w:val="0"/>
      <w:autoSpaceDE w:val="0"/>
      <w:autoSpaceDN w:val="0"/>
      <w:spacing w:before="1" w:after="0" w:line="240" w:lineRule="auto"/>
    </w:pPr>
    <w:rPr>
      <w:rFonts w:ascii="Calibri" w:eastAsia="Calibri" w:hAnsi="Calibri" w:cs="Calibri"/>
      <w:lang w:val="es-ES"/>
    </w:rPr>
  </w:style>
  <w:style w:type="table" w:customStyle="1" w:styleId="NormalTable0">
    <w:name w:val="Normal Table0"/>
    <w:uiPriority w:val="2"/>
    <w:semiHidden/>
    <w:unhideWhenUsed/>
    <w:qFormat/>
    <w:rsid w:val="00AC331A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8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7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3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98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90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01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campusvirtual2.ug.edu.ec/user/view.php?id=2888&amp;course=3421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laragon.org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mpusvirtual2.ug.edu.ec/user/view.php?id=18498&amp;course=34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pachefriends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ampusvirtual2.ug.edu.ec/user/view.php?id=18263&amp;course=3421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campusvirtual2.ug.edu.ec/user/view.php?id=17759&amp;course=3421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3448</Words>
  <Characters>18966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Familia Sanchez Parra</cp:lastModifiedBy>
  <cp:revision>2</cp:revision>
  <dcterms:created xsi:type="dcterms:W3CDTF">2025-07-06T14:44:00Z</dcterms:created>
  <dcterms:modified xsi:type="dcterms:W3CDTF">2025-07-06T14:44:00Z</dcterms:modified>
  <cp:category/>
</cp:coreProperties>
</file>